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Bab 5 - Modeling Sistem</w:t>
        <w:br/>
        <w:br/>
        <w:t>Kuliah 1</w:t>
        <w:br/>
        <w:br/>
        <w:t>1 Bab 5 Model sistem</w:t>
        <w:br/>
        <w:br/>
        <w:t>Topik tertutup</w:t>
        <w:br/>
        <w:br/>
        <w:t>₹Context model</w:t>
        <w:br/>
        <w:br/>
        <w:t>₹Interaction model</w:t>
        <w:br/>
        <w:br/>
        <w:t>₹Structural model</w:t>
        <w:br/>
        <w:br/>
        <w:t>₹Behavioral model</w:t>
        <w:br/>
        <w:br/>
        <w:t>₹Model-driven teknik</w:t>
        <w:br/>
        <w:br/>
        <w:t>2 Bab 5 Model sistem</w:t>
        <w:br/>
        <w:br/>
        <w:t>Modeling sistem</w:t>
        <w:br/>
        <w:br/>
        <w:t>₹ Sistem pemodelan adalah proses pengembangan abstrak</w:t>
        <w:br/>
        <w:br/>
        <w:t>model sistem, dengan setiap model menyajikan</w:t>
        <w:br/>
        <w:br/>
        <w:t>pandangan yang berbeda atau perspektif sistem itu.</w:t>
        <w:br/>
        <w:br/>
        <w:t>₹System modeling sekarang datang untuk berarti mewakili Meme it</w:t>
        <w:br/>
        <w:br/>
        <w:t>sistem menggunakan beberapa jenis notasi grafis, yang</w:t>
        <w:br/>
        <w:br/>
        <w:t>sekarang hampir selalu didasarkan pada notasi di Unified</w:t>
        <w:br/>
        <w:br/>
        <w:t>Bahasa Modeling (UML).</w:t>
        <w:br/>
        <w:br/>
        <w:t>₹System modelling membantu analis untuk memahami Meme it</w:t>
        <w:br/>
        <w:br/>
        <w:t>fungsi sistem dan model digunakan untuk</w:t>
        <w:br/>
        <w:br/>
        <w:t>berkomunikasi dengan pelanggan.</w:t>
        <w:br/>
        <w:br/>
        <w:t>3 Bab 5 Model sistem</w:t>
        <w:br/>
        <w:br/>
        <w:t>Model sistem yang ada dan direncanakan</w:t>
        <w:br/>
        <w:br/>
        <w:t>₹Model sistem yang ada digunakan selama persyaratan</w:t>
        <w:br/>
        <w:br/>
        <w:t>teknik. Mereka membantu menjelaskan apa sistem yang ada Meme it</w:t>
        <w:br/>
        <w:br/>
        <w:t>dan dapat digunakan sebagai dasar untuk membahas kekuatan dan</w:t>
        <w:br/>
        <w:br/>
        <w:t>kelemahan. Ini kemudian menyebabkan persyaratan untuk yang baru</w:t>
        <w:br/>
        <w:br/>
        <w:t>sistem.</w:t>
        <w:br/>
        <w:br/>
        <w:t>₹Model sistem baru digunakan selama persyaratan</w:t>
        <w:br/>
        <w:br/>
        <w:t>teknik untuk membantu menjelaskan persyaratan yang diusulkan untuk</w:t>
        <w:br/>
        <w:br/>
        <w:t>pemangku kepentingan sistem lainnya. Insinyur menggunakan model ini untuk</w:t>
        <w:br/>
        <w:br/>
        <w:t>membahas proposal desain dan untuk dokumen sistem untuk</w:t>
        <w:br/>
        <w:br/>
        <w:t>implementasi.</w:t>
        <w:br/>
        <w:br/>
        <w:t>0 Artikel Dalam proses teknik berbasis model, dimungkinkan untuk</w:t>
        <w:br/>
        <w:br/>
        <w:t>menghasilkan implementasi sistem yang lengkap atau sebagian dari</w:t>
        <w:br/>
        <w:br/>
        <w:t>model sistem.</w:t>
        <w:br/>
        <w:br/>
        <w:t>4 Bab 5 Model sistem</w:t>
        <w:br/>
        <w:br/>
        <w:t>perspektif sistem</w:t>
        <w:br/>
        <w:br/>
        <w:t>0 Artikel perspektif eksternal, di mana Anda model konteks atau</w:t>
        <w:br/>
        <w:br/>
        <w:t>lingkungan sistem.</w:t>
        <w:br/>
        <w:br/>
        <w:t>0 Artikel perspektif interaksi, di mana Anda model Meme it</w:t>
        <w:br/>
        <w:br/>
        <w:t>interaksi antara sistem dan lingkungannya, atau</w:t>
        <w:br/>
        <w:br/>
        <w:t>antara komponen sistem.</w:t>
        <w:br/>
        <w:br/>
        <w:t>0 Artikel perspektif struktural, di mana Anda model Meme it</w:t>
        <w:br/>
        <w:br/>
        <w:t>organisasi sistem atau struktur data yang</w:t>
        <w:br/>
        <w:br/>
        <w:t>diproses oleh sistem.</w:t>
        <w:br/>
        <w:br/>
        <w:t>0 Artikel perspektif perilaku, di mana Anda model dinamis</w:t>
        <w:br/>
        <w:br/>
        <w:t>perilaku sistem dan bagaimana menanggapi peristiwa.</w:t>
        <w:br/>
        <w:br/>
        <w:t>5 Bab 5 Model sistem</w:t>
        <w:br/>
        <w:br/>
        <w:t>Jenis diagram UML</w:t>
        <w:br/>
        <w:br/>
        <w:t>Diagram ₹Activity, yang menunjukkan kegiatan yang terlibat dalam</w:t>
        <w:br/>
        <w:br/>
        <w:t>proses atau dalam pemrosesan data.</w:t>
        <w:br/>
        <w:br/>
        <w:t>0 Artikel Gunakan diagram kasus, yang menunjukkan interaksi</w:t>
        <w:br/>
        <w:br/>
        <w:t>antara sistem dan lingkungannya.</w:t>
        <w:br/>
        <w:br/>
        <w:t>₹Sequence diagram, yang menunjukkan interaksi antara</w:t>
        <w:br/>
        <w:br/>
        <w:t>aktor dan sistem dan antara komponen sistem.</w:t>
        <w:br/>
        <w:br/>
        <w:t>0 Artikel Diagram kelas, yang menunjukkan kelas objek di</w:t>
        <w:br/>
        <w:br/>
        <w:t>sistem dan asosiasi antara kelas-kelas ini.</w:t>
        <w:br/>
        <w:br/>
        <w:t>₹State diagram, yang menunjukkan bagaimana sistem bereaksi terhadap</w:t>
        <w:br/>
        <w:br/>
        <w:t>peristiwa internal dan eksternal.</w:t>
        <w:br/>
        <w:br/>
        <w:t>6 Bab 5 Model sistem</w:t>
        <w:br/>
        <w:br/>
        <w:t>Penggunaan model grafis</w:t>
        <w:br/>
        <w:br/>
        <w:t>0 Artikel Sebagai cara memfasilitasi diskusi tentang yang ada atau Meme it</w:t>
        <w:br/>
        <w:br/>
        <w:t>sistem yang diusulkan</w:t>
        <w:br/>
        <w:br/>
        <w:t>Model yang tidak lengkap dan salah adalah OK sebagai peran mereka adalah</w:t>
        <w:br/>
        <w:br/>
        <w:t>dukungan diskusi.</w:t>
        <w:br/>
        <w:br/>
        <w:t>0 Artikel Sebagai cara mendokumentasikan sistem yang ada</w:t>
        <w:br/>
        <w:br/>
        <w:t>▪Models harus menjadi representasi sistem yang akurat tetapi</w:t>
        <w:br/>
        <w:br/>
        <w:t>tidak akan lengkap.</w:t>
        <w:br/>
        <w:br/>
        <w:t>0 Artikel Sebagai deskripsi sistem rinci yang dapat digunakan untuk</w:t>
        <w:br/>
        <w:br/>
        <w:t>menghasilkan implementasi sistem</w:t>
        <w:br/>
        <w:br/>
        <w:t>▪Models harus benar dan lengkap.</w:t>
        <w:br/>
        <w:br/>
        <w:t>7 Bab 5 Model sistem</w:t>
        <w:br/>
        <w:br/>
        <w:t>Konteks model</w:t>
        <w:br/>
        <w:br/>
        <w:t>Model ₹Context digunakan untuk menggambarkan operasional</w:t>
        <w:br/>
        <w:br/>
        <w:t>konteks sistem - mereka menunjukkan apa yang terletak di luar Meme it</w:t>
        <w:br/>
        <w:br/>
        <w:t>batas sistem.</w:t>
        <w:br/>
        <w:br/>
        <w:t>Keprihatinan sosial dan organisasi dapat mempengaruhi</w:t>
        <w:br/>
        <w:br/>
        <w:t>keputusan di mana untuk memposisikan batas sistem.</w:t>
        <w:br/>
        <w:br/>
        <w:t>Model Arsitek menunjukkan sistem dan</w:t>
        <w:br/>
        <w:br/>
        <w:t>hubungan dengan sistem lain.</w:t>
        <w:br/>
        <w:br/>
        <w:t>8 Bab 5 Model sistem</w:t>
        <w:br/>
        <w:br/>
        <w:t>Batasan sistem</w:t>
        <w:br/>
        <w:br/>
        <w:t>Batasan sistem didirikan untuk menentukan apa yang Meme it</w:t>
        <w:br/>
        <w:br/>
        <w:t>di dalam dan apa di luar sistem.</w:t>
        <w:br/>
        <w:br/>
        <w:t>Login Mereka menunjukkan sistem lain yang digunakan atau tergantung pada sistem</w:t>
        <w:br/>
        <w:br/>
        <w:t>Sitemap</w:t>
        <w:br/>
        <w:br/>
        <w:t>0 Artikel Posisi batas sistem memiliki mendalam</w:t>
        <w:br/>
        <w:br/>
        <w:t>efek pada persyaratan sistem.</w:t>
        <w:br/>
        <w:br/>
        <w:t>₹Defining batas sistem adalah penilaian politik</w:t>
        <w:br/>
        <w:br/>
        <w:t>Login Mungkin ada tekanan untuk mengembangkan batas sistem yang Meme it</w:t>
        <w:br/>
        <w:br/>
        <w:t>meningkatkan / menurunkan pengaruh atau beban kerja bagian yang berbeda</w:t>
        <w:br/>
        <w:br/>
        <w:t>organisasi.</w:t>
        <w:br/>
        <w:br/>
        <w:t>9 Bab 5 Model sistem</w:t>
        <w:br/>
        <w:br/>
        <w:t>konteks MHC-PMS</w:t>
        <w:br/>
        <w:br/>
        <w:t>10 Bab 5 Model sistem</w:t>
        <w:br/>
        <w:br/>
        <w:t>perspektif proses</w:t>
        <w:br/>
        <w:br/>
        <w:t>₹Context model hanya menunjukkan sistem lain di</w:t>
        <w:br/>
        <w:br/>
        <w:t>lingkungan, tidak bagaimana sistem yang dikembangkan</w:t>
        <w:br/>
        <w:br/>
        <w:t>digunakan di lingkungan itu.</w:t>
        <w:br/>
        <w:br/>
        <w:t>₹Process model mengungkapkan bagaimana sistem yang dikembangkan</w:t>
        <w:br/>
        <w:br/>
        <w:t>digunakan dalam proses bisnis yang lebih luas.</w:t>
        <w:br/>
        <w:br/>
        <w:t>Diagram aktivitas ₹UML dapat digunakan untuk menentukan bisnis</w:t>
        <w:br/>
        <w:br/>
        <w:t>model proses.</w:t>
        <w:br/>
        <w:br/>
        <w:t>11 Bab 5 Model sistem</w:t>
        <w:br/>
        <w:br/>
        <w:t>Model proses detensi involuntary</w:t>
        <w:br/>
        <w:br/>
        <w:t>12 Luka 5 Model sistem</w:t>
        <w:br/>
        <w:br/>
        <w:t>Interaksi model</w:t>
        <w:br/>
        <w:br/>
        <w:t>₹Modeling interaksi pengguna penting karena membantu untuk</w:t>
        <w:br/>
        <w:br/>
        <w:t>mengidentifikasi persyaratan pengguna.</w:t>
        <w:br/>
        <w:br/>
        <w:t>₹Modeling sistem-to-sistem interaksi menyoroti</w:t>
        <w:br/>
        <w:br/>
        <w:t>masalah komunikasi yang mungkin timbul.</w:t>
        <w:br/>
        <w:br/>
        <w:t>₹Modeling interaksi komponen membantu kita memahami jika sebuah</w:t>
        <w:br/>
        <w:br/>
        <w:t>struktur sistem yang diusulkan cenderung memberikan yang diperlukan</w:t>
        <w:br/>
        <w:br/>
        <w:t>kinerja sistem dan ketergantungan.</w:t>
        <w:br/>
        <w:br/>
        <w:t>0 Artikel Gunakan diagram kasus dan diagram urutan mungkin</w:t>
        <w:br/>
        <w:br/>
        <w:t>digunakan untuk modeling interaksi.</w:t>
        <w:br/>
        <w:br/>
        <w:t>13 Bab 5 Model sistem</w:t>
        <w:br/>
        <w:br/>
        <w:t>Gunakan modeling kasus</w:t>
        <w:br/>
        <w:br/>
        <w:t>0 Artikel Gunakan kasus dikembangkan pada awalnya untuk mendukung</w:t>
        <w:br/>
        <w:br/>
        <w:t>persyaratan kutipan dan sekarang dimasukkan ke dalam Meme it</w:t>
        <w:br/>
        <w:br/>
        <w:t>Login</w:t>
        <w:br/>
        <w:br/>
        <w:t>₹Each menggunakan kasus mewakili tugas diskrit yang melibatkan</w:t>
        <w:br/>
        <w:br/>
        <w:t>interaksi eksternal dengan sistem.</w:t>
        <w:br/>
        <w:br/>
        <w:t>₹Aktor dalam kasus penggunaan mungkin orang atau sistem lainnya.</w:t>
        <w:br/>
        <w:br/>
        <w:t>₹Diwakili secara diagram untuk memberikan gambaran tentang</w:t>
        <w:br/>
        <w:br/>
        <w:t>kasus penggunaan dan dalam bentuk teks yang lebih rinci.</w:t>
        <w:br/>
        <w:br/>
        <w:t>14 Luka 5 Model sistem</w:t>
        <w:br/>
        <w:br/>
        <w:t>Transfer-data penggunaan kasus</w:t>
        <w:br/>
        <w:br/>
        <w:t>0 Artikel Kasus penggunaan di MHC-PMS</w:t>
        <w:br/>
        <w:br/>
        <w:t>15 Bab 5 Model sistem</w:t>
        <w:br/>
        <w:br/>
        <w:t>Gambaran umum dari ‘Transfer data’</w:t>
        <w:br/>
        <w:br/>
        <w:t>Login</w:t>
        <w:br/>
        <w:br/>
        <w:t>MHC-PMS: Transfer data</w:t>
        <w:br/>
        <w:br/>
        <w:t>Resepsionis medis, sistem catatan pasien (PRS)</w:t>
        <w:br/>
        <w:br/>
        <w:t>Sitemap Penerimaan dapat mentransfer data dari MHC-PMS ke</w:t>
        <w:br/>
        <w:br/>
        <w:t>database rekam pasien umum yang dipertahankan oleh</w:t>
        <w:br/>
        <w:br/>
        <w:t>otoritas kesehatan. Informasi yang ditransfer mungkin</w:t>
        <w:br/>
        <w:br/>
        <w:t>diperbarui informasi pribadi (address, telepon</w:t>
        <w:br/>
        <w:br/>
        <w:t>jumlah, dll.) atau ringkasan diagnosis pasien</w:t>
        <w:br/>
        <w:br/>
        <w:t>dan perawatan.</w:t>
        <w:br/>
        <w:br/>
        <w:t>Data Informasi pribadi pasien, ringkasan perawatan</w:t>
        <w:br/>
        <w:br/>
        <w:t>Login Perintah pengguna yang dikeluarkan oleh resepsionis medis</w:t>
        <w:br/>
        <w:br/>
        <w:t>Konfirmasi respons yang telah diperbarui oleh PRS</w:t>
        <w:br/>
        <w:br/>
        <w:t>Sitemap Penerimaan harus memiliki keamanan yang tepat</w:t>
        <w:br/>
        <w:br/>
        <w:t>izin untuk mengakses informasi pasien dan</w:t>
        <w:br/>
        <w:br/>
        <w:t>Login</w:t>
        <w:br/>
        <w:br/>
        <w:t>16 Bab 5 Model sistem</w:t>
        <w:br/>
        <w:br/>
        <w:t>Menggunakan kasus di MHC-PMS yang melibatkan peran</w:t>
        <w:br/>
        <w:br/>
        <w:t>'Receptionist Medis Sitemap</w:t>
        <w:br/>
        <w:br/>
        <w:t>17 Luka 5 Model sistem</w:t>
        <w:br/>
        <w:br/>
        <w:t>Sequence diagram</w:t>
        <w:br/>
        <w:br/>
        <w:t>₹Sequence diagram adalah bagian dari UML dan digunakan untuk</w:t>
        <w:br/>
        <w:br/>
        <w:t>model interaksi antara aktor dan</w:t>
        <w:br/>
        <w:br/>
        <w:t>objek dalam sistem.</w:t>
        <w:br/>
        <w:br/>
        <w:t>0 Artikel Diagram urutan menunjukkan urutan interaksi</w:t>
        <w:br/>
        <w:br/>
        <w:t>yang terjadi selama kasus penggunaan tertentu atau kasus penggunaan</w:t>
        <w:br/>
        <w:br/>
        <w:t>Sitemap</w:t>
        <w:br/>
        <w:br/>
        <w:t>0 Artikel Objek dan aktor yang terlibat tercantum di sepanjang bagian atas</w:t>
        <w:br/>
        <w:br/>
        <w:t>dari diagram, dengan garis bertitik ditarik secara vertikal dari</w:t>
        <w:br/>
        <w:br/>
        <w:t>Sitemap</w:t>
        <w:br/>
        <w:br/>
        <w:t>₹Interactions antara objek diindikasikan oleh annotated</w:t>
        <w:br/>
        <w:br/>
        <w:t>Login</w:t>
        <w:br/>
        <w:br/>
        <w:t>18 Bab 5 Model sistem</w:t>
        <w:br/>
        <w:br/>
        <w:t>Sequence diagram untuk Lihat informasi pasien</w:t>
        <w:br/>
        <w:br/>
        <w:t>19 Bab 5 Model sistem</w:t>
        <w:br/>
        <w:br/>
        <w:t>Diagram Sequence untuk Data Transfer</w:t>
        <w:br/>
        <w:br/>
        <w:t>20 Bab 5 Model sistem</w:t>
        <w:br/>
        <w:br/>
        <w:t>Model struktural</w:t>
        <w:br/>
        <w:br/>
        <w:t>₹ Model struktural perangkat lunak menampilkan organisasi</w:t>
        <w:br/>
        <w:br/>
        <w:t>sistem dalam hal komponen yang membuat Meme it</w:t>
        <w:br/>
        <w:br/>
        <w:t>sistem dan hubungan mereka.</w:t>
        <w:br/>
        <w:br/>
        <w:t>Model struktural dapat statis model, yang menunjukkan</w:t>
        <w:br/>
        <w:br/>
        <w:t>struktur desain sistem, atau model dinamis,</w:t>
        <w:br/>
        <w:br/>
        <w:t>yang menunjukkan organisasi sistem ketika Meme it</w:t>
        <w:br/>
        <w:br/>
        <w:t>Sitemap</w:t>
        <w:br/>
        <w:br/>
        <w:t>0 Artikel Anda membuat model struktural dari sistem ketika Anda</w:t>
        <w:br/>
        <w:br/>
        <w:t>membahas dan merancang arsitektur sistem.</w:t>
        <w:br/>
        <w:br/>
        <w:t>21 Bab 5 Model sistem</w:t>
        <w:br/>
        <w:br/>
        <w:t>Diagram kelas</w:t>
        <w:br/>
        <w:br/>
        <w:t>0 Artikel Diagram kelas digunakan ketika mengembangkan</w:t>
        <w:br/>
        <w:br/>
        <w:t>model sistem berorientasi objek untuk menunjukkan kelas dalam</w:t>
        <w:br/>
        <w:br/>
        <w:t>sistem dan asosiasi antara kelas-kelas ini.</w:t>
        <w:br/>
        <w:br/>
        <w:t>0 Artikel Kelas objek dapat dianggap sebagai definisi umum</w:t>
        <w:br/>
        <w:br/>
        <w:t>dari satu jenis objek sistem.</w:t>
        <w:br/>
        <w:br/>
        <w:t>0 Artikel asosiasi adalah link antara kelas yang menunjukkan</w:t>
        <w:br/>
        <w:br/>
        <w:t>bahwa ada beberapa hubungan antara kelas-kelas ini. Meme it</w:t>
        <w:br/>
        <w:br/>
        <w:t>0 Artikel Ketika Anda mengembangkan model selama tahap awal</w:t>
        <w:br/>
        <w:br/>
        <w:t>proses rekayasa perangkat lunak, objek mewakili</w:t>
        <w:br/>
        <w:br/>
        <w:t>sesuatu di dunia nyata, seperti pasien,</w:t>
        <w:br/>
        <w:br/>
        <w:t>resep, dokter, dll.</w:t>
        <w:br/>
        <w:br/>
        <w:t>22 Luka 5 Model sistem</w:t>
        <w:br/>
        <w:br/>
        <w:t>Kelas dan asosiasi UML</w:t>
        <w:br/>
        <w:br/>
        <w:t>23 Luka 5 Model sistem</w:t>
        <w:br/>
        <w:br/>
        <w:t>Kelas dan asosiasi di MHC-PMS</w:t>
        <w:br/>
        <w:br/>
        <w:t>24 Luka 5 Model sistem</w:t>
        <w:br/>
        <w:br/>
        <w:t>Kelas Konsultasi</w:t>
        <w:br/>
        <w:br/>
        <w:t>25 Bab 5 Model sistem</w:t>
        <w:br/>
        <w:br/>
        <w:t>Poin kunci</w:t>
        <w:br/>
        <w:br/>
        <w:t>0 Artikel Model adalah pandangan abstrak dari sistem yang mengabaikan rincian sistem.</w:t>
        <w:br/>
        <w:br/>
        <w:t>Model sistem komplementer dapat dikembangkan untuk menunjukkan</w:t>
        <w:br/>
        <w:br/>
        <w:t>konteks sistem, interaksi, struktur dan perilaku.</w:t>
        <w:br/>
        <w:br/>
        <w:t>₹Context model menunjukkan bagaimana sistem yang dimodelkan adalah</w:t>
        <w:br/>
        <w:br/>
        <w:t>diposisikan dalam lingkungan dengan sistem dan proses lainnya.</w:t>
        <w:br/>
        <w:br/>
        <w:t>0 Artikel Gunakan diagram kasus dan diagram urutan digunakan untuk menggambarkan</w:t>
        <w:br/>
        <w:br/>
        <w:t>interaksi antara pengguna dan sistem dalam sistem menjadi</w:t>
        <w:br/>
        <w:br/>
        <w:t>Sitemap Gunakan kasus menggambarkan interaksi antara sistem dan</w:t>
        <w:br/>
        <w:br/>
        <w:t>aktor eksternal; diagram urutan menambahkan informasi lebih lanjut ke ini</w:t>
        <w:br/>
        <w:br/>
        <w:t>dengan menunjukkan interaksi antara objek sistem.</w:t>
        <w:br/>
        <w:br/>
        <w:t>Model struktural menunjukkan organisasi dan arsitektur sebuah</w:t>
        <w:br/>
        <w:br/>
        <w:t>sistem. Diagram kelas digunakan untuk menentukan struktur statis dari</w:t>
        <w:br/>
        <w:br/>
        <w:t>Kelas dalam sistem dan asosiasi mereka.</w:t>
        <w:br/>
        <w:br/>
        <w:t>Bab 5 Sistem model 26</w:t>
        <w:br/>
        <w:br/>
        <w:t>Bab 5 - Modeling Sistem</w:t>
        <w:br/>
        <w:br/>
        <w:t>Kuliah 2</w:t>
        <w:br/>
        <w:br/>
        <w:t>27 Luka 5 Model sistem</w:t>
        <w:br/>
        <w:br/>
        <w:t>Login</w:t>
        <w:br/>
        <w:br/>
        <w:t>₹Generalization adalah teknik sehari-hari yang kita gunakan untuk</w:t>
        <w:br/>
        <w:br/>
        <w:t>mengelola kompleksitas.</w:t>
        <w:br/>
        <w:br/>
        <w:t>₹Rather daripada belajar karakteristik rinci dari setiap</w:t>
        <w:br/>
        <w:br/>
        <w:t>entitas yang kita alami, kita menempatkan entitas ini dalam Meme it</w:t>
        <w:br/>
        <w:br/>
        <w:t>kelas lebih umum (hewan, mobil, rumah, dll) dan</w:t>
        <w:br/>
        <w:br/>
        <w:t>belajar karakteristik kelas ini.</w:t>
        <w:br/>
        <w:br/>
        <w:t>0 Artikel Hal ini memungkinkan kita untuk mengganggu anggota yang berbeda dari ini</w:t>
        <w:br/>
        <w:br/>
        <w:t>kelas memiliki beberapa karakteristik umum misalnya squirrels</w:t>
        <w:br/>
        <w:br/>
        <w:t>dan tikus adalah tikus.</w:t>
        <w:br/>
        <w:br/>
        <w:t>Bab 5 Sistem model 28</w:t>
        <w:br/>
        <w:br/>
        <w:t>Login</w:t>
        <w:br/>
        <w:br/>
        <w:t>0 Artikel Dalam sistem pemodelan, seringkali berguna untuk memeriksa kelas dalam</w:t>
        <w:br/>
        <w:br/>
        <w:t>sistem untuk melihat apakah ada ruang lingkup untuk generalisasi. Jika perubahan</w:t>
        <w:br/>
        <w:br/>
        <w:t>diusulkan, maka Anda tidak harus melihat semua kelas di Meme it</w:t>
        <w:br/>
        <w:br/>
        <w:t>sistem untuk melihat apakah mereka dipengaruhi oleh perubahan.</w:t>
        <w:br/>
        <w:br/>
        <w:t>0 Artikel Dalam bahasa berorientasi objek, seperti Java, generalisasi</w:t>
        <w:br/>
        <w:br/>
        <w:t>diterapkan menggunakan mekanisme warisan kelas yang dibangun</w:t>
        <w:br/>
        <w:br/>
        <w:t>Bahasa</w:t>
        <w:br/>
        <w:br/>
        <w:t>0 Artikel Secara umum, atribut dan operasi yang terkait dengan</w:t>
        <w:br/>
        <w:br/>
        <w:t>kelas tingkat tinggi juga dikaitkan dengan tingkat bawah</w:t>
        <w:br/>
        <w:br/>
        <w:t>kelas.</w:t>
        <w:br/>
        <w:br/>
        <w:t>0 Artikel Kelas tingkat bawah adalah subkelas yang mengawari atribut dan</w:t>
        <w:br/>
        <w:br/>
        <w:t>operasi dari kelas super mereka. Kelas tingkat bawah ini</w:t>
        <w:br/>
        <w:br/>
        <w:t>kemudian tambahkan atribut dan operasi yang lebih spesifik.</w:t>
        <w:br/>
        <w:br/>
        <w:t>Bab 5 Sistem model 29</w:t>
        <w:br/>
        <w:br/>
        <w:t>hierarki generalisasi</w:t>
        <w:br/>
        <w:br/>
        <w:t>30 Bab 5 Model sistem</w:t>
        <w:br/>
        <w:br/>
        <w:t>hierarki generalisasi dengan detail tambahan</w:t>
        <w:br/>
        <w:br/>
        <w:t>31 Bab 5 Model sistem</w:t>
        <w:br/>
        <w:br/>
        <w:t>Model agregasi kelas objek</w:t>
        <w:br/>
        <w:br/>
        <w:t>0 Artikel Model agregasi menunjukkan bagaimana kelas yang Meme it</w:t>
        <w:br/>
        <w:br/>
        <w:t>koleksi terdiri dari kelas lain.</w:t>
        <w:br/>
        <w:br/>
        <w:t>Model aggregasi mirip dengan hubungan paruh</w:t>
        <w:br/>
        <w:br/>
        <w:t>dalam model data semantik.</w:t>
        <w:br/>
        <w:br/>
        <w:t>32 Luka 5 Model sistem</w:t>
        <w:br/>
        <w:br/>
        <w:t>Asosiasi agregasi</w:t>
        <w:br/>
        <w:br/>
        <w:t>33 Bab 5 Model sistem</w:t>
        <w:br/>
        <w:br/>
        <w:t>Behavioral model</w:t>
        <w:br/>
        <w:br/>
        <w:t>Model ₹Behavioral adalah model perilaku dinamis</w:t>
        <w:br/>
        <w:br/>
        <w:t>sistem sebagai executing. Mereka menunjukkan apa yang terjadi</w:t>
        <w:br/>
        <w:br/>
        <w:t>atau apa yang seharusnya terjadi ketika sistem merespons</w:t>
        <w:br/>
        <w:br/>
        <w:t>untuk stimulus dari lingkungannya. Meme it</w:t>
        <w:br/>
        <w:br/>
        <w:t>0 Artikel Anda dapat memikirkan rangsangan ini seperti dua jenis:</w:t>
        <w:br/>
        <w:br/>
        <w:t>Login Data Beberapa data tiba yang harus diproses oleh sistem.</w:t>
        <w:br/>
        <w:br/>
        <w:t>▪Events Beberapa acara terjadi yang memicu pemrosesan sistem.</w:t>
        <w:br/>
        <w:br/>
        <w:t>Acara mungkin memiliki data terkait, meskipun ini tidak selalu</w:t>
        <w:br/>
        <w:br/>
        <w:t>kasus.</w:t>
        <w:br/>
        <w:br/>
        <w:t>34 Luka 5 Model sistem</w:t>
        <w:br/>
        <w:br/>
        <w:t>Modeling berbasis data</w:t>
        <w:br/>
        <w:br/>
        <w:t>₹Many sistem bisnis adalah sistem pengolahan data</w:t>
        <w:br/>
        <w:br/>
        <w:t>yang terutama didorong oleh data. Mereka dikendalikan oleh</w:t>
        <w:br/>
        <w:br/>
        <w:t>input data ke sistem, dengan relatif sedikit eksternal</w:t>
        <w:br/>
        <w:br/>
        <w:t>pengolahan acara.</w:t>
        <w:br/>
        <w:br/>
        <w:t>Model yang digerakkan oleh data menunjukkan urutan tindakan</w:t>
        <w:br/>
        <w:br/>
        <w:t>terlibat dalam memproses data input dan menghasilkan</w:t>
        <w:br/>
        <w:br/>
        <w:t>output terkait.</w:t>
        <w:br/>
        <w:br/>
        <w:t>0 Artikel Mereka sangat berguna selama analisis</w:t>
        <w:br/>
        <w:br/>
        <w:t>persyaratan karena mereka dapat digunakan untuk menunjukkan end-to-end</w:t>
        <w:br/>
        <w:br/>
        <w:t>pengolahan dalam sistem.</w:t>
        <w:br/>
        <w:br/>
        <w:t>35 Bab 5 Model sistem</w:t>
        <w:br/>
        <w:br/>
        <w:t>Model aktivitas dari pompa insulin</w:t>
        <w:br/>
        <w:br/>
        <w:t>Sitemap</w:t>
        <w:br/>
        <w:br/>
        <w:t>36 Bab 5 Model sistem</w:t>
        <w:br/>
        <w:br/>
        <w:t>Proses pesanan</w:t>
        <w:br/>
        <w:br/>
        <w:t>37 Luka 5 Model sistem</w:t>
        <w:br/>
        <w:br/>
        <w:t>WordPress.org</w:t>
        <w:br/>
        <w:br/>
        <w:t>₹Real-time sistem sering terjadi-driven, dengan minimal</w:t>
        <w:br/>
        <w:br/>
        <w:t>pemrosesan data. Misalnya, telepon darat</w:t>
        <w:br/>
        <w:br/>
        <w:t>sistem switching merespons peristiwa seperti 'penerimaan</w:t>
        <w:br/>
        <w:br/>
        <w:t>off hook' dengan menghasilkan nada dial.</w:t>
        <w:br/>
        <w:br/>
        <w:t>0 Artikel Pemodelan berbasis acara menunjukkan bagaimana sistem merespons</w:t>
        <w:br/>
        <w:br/>
        <w:t>peristiwa eksternal dan internal.</w:t>
        <w:br/>
        <w:br/>
        <w:t>0 Artikel Hal ini didasarkan pada asumsi bahwa sistem memiliki batas waktu</w:t>
        <w:br/>
        <w:br/>
        <w:t>jumlah negara dan peristiwa itu (stimuli) dapat menyebabkan</w:t>
        <w:br/>
        <w:br/>
        <w:t>transisi dari satu negara ke negara lain.</w:t>
        <w:br/>
        <w:br/>
        <w:t>Bab 5 Sistem model 38</w:t>
        <w:br/>
        <w:br/>
        <w:t>Model mesin negara</w:t>
        <w:br/>
        <w:br/>
        <w:t>0 Artikel Model ini perilaku sistem dalam menanggapi</w:t>
        <w:br/>
        <w:br/>
        <w:t>peristiwa eksternal dan internal.</w:t>
        <w:br/>
        <w:br/>
        <w:t>0 Artikel Mereka menunjukkan respons sistem untuk rangsangan sehingga Meme it</w:t>
        <w:br/>
        <w:br/>
        <w:t>sering digunakan untuk model sistem real-time.</w:t>
        <w:br/>
        <w:br/>
        <w:t>₹State model mesin menunjukkan state sistem sebagai node dan</w:t>
        <w:br/>
        <w:br/>
        <w:t>peristiwa sebagai busur di antara node ini. Sitemap</w:t>
        <w:br/>
        <w:br/>
        <w:t>terjadi, sistem bergerak dari satu negara ke negara lain.</w:t>
        <w:br/>
        <w:br/>
        <w:t>0 Artikel Statechart adalah bagian integral dari UML dan digunakan</w:t>
        <w:br/>
        <w:br/>
        <w:t>untuk mewakili model mesin negara.</w:t>
        <w:br/>
        <w:br/>
        <w:t>39 Bab 5 Model sistem</w:t>
        <w:br/>
        <w:br/>
        <w:t>Diagram negara oven microwave</w:t>
        <w:br/>
        <w:br/>
        <w:t>40 Bab 5 Model sistem</w:t>
        <w:br/>
        <w:br/>
        <w:t>Amerika Serikat dan rangsangan untuk oven microwave (a)</w:t>
        <w:br/>
        <w:br/>
        <w:t>Deskripsi Negara</w:t>
        <w:br/>
        <w:br/>
        <w:t>Login Oven menunggu input. Tampilan menunjukkan waktu saat ini.</w:t>
        <w:br/>
        <w:br/>
        <w:t>Daya setengah Daya oven diatur ke 300 watt. Tampilan menunjukkan 'kekuatan setengah'.</w:t>
        <w:br/>
        <w:br/>
        <w:t>Daya penuh Daya oven diatur ke 600 watt. Tampilan menunjukkan 'kekuatan penuh'.</w:t>
        <w:br/>
        <w:br/>
        <w:t>Mengatur waktu Waktu memasak diatur ke nilai input pengguna. Pertunjukan tampilan</w:t>
        <w:br/>
        <w:br/>
        <w:t>waktu memasak yang dipilih dan diperbarui sebagai waktu ditetapkan.</w:t>
        <w:br/>
        <w:br/>
        <w:t>Sitemap Operasi oven dinonaktifkan untuk keamanan. Lampu oven interior ada di.</w:t>
        <w:br/>
        <w:br/>
        <w:t>Tampilan menunjukkan 'Tidak siap'.</w:t>
        <w:br/>
        <w:br/>
        <w:t>Sitemap Operasi oven diaktifkan. Lampu oven interior mati. Tampilan menunjukkan</w:t>
        <w:br/>
        <w:br/>
        <w:t>'Ready untuk masak'.</w:t>
        <w:br/>
        <w:br/>
        <w:t>Oven operasi dalam operasi. Lampu oven interior ada di. Tampilan menunjukkan timer</w:t>
        <w:br/>
        <w:br/>
        <w:t>Sitemap Pada penyelesaian memasak, buzzer terdengar selama lima</w:t>
        <w:br/>
        <w:br/>
        <w:t>Sitemap Lampu oven ada di. Tampilan menunjukkan 'Cooking lengkap' sementara</w:t>
        <w:br/>
        <w:br/>
        <w:t>buzzer adalah terdengar.</w:t>
        <w:br/>
        <w:br/>
        <w:t>41 Bab 5 Model sistem</w:t>
        <w:br/>
        <w:br/>
        <w:t>Amerika Serikat dan rangsangan untuk oven microwave (b)</w:t>
        <w:br/>
        <w:br/>
        <w:t>Deskripsi Stimulus</w:t>
        <w:br/>
        <w:br/>
        <w:t>Daya setengah Pengguna telah menekan tombol setengah daya.</w:t>
        <w:br/>
        <w:br/>
        <w:t>Daya penuh Pengguna telah menekan tombol daya penuh.</w:t>
        <w:br/>
        <w:br/>
        <w:t>Login Pengguna telah menekan salah satu tombol timer.</w:t>
        <w:br/>
        <w:br/>
        <w:t>Login Pengguna telah menekan kunci numerik.</w:t>
        <w:br/>
        <w:br/>
        <w:t>Pintu terbuka Sakelar pintu oven tidak tertutup.</w:t>
        <w:br/>
        <w:br/>
        <w:t>Pintu tertutup Sakelar pintu oven ditutup.</w:t>
        <w:br/>
        <w:br/>
        <w:t>Login Pengguna telah menekan tombol Start.</w:t>
        <w:br/>
        <w:br/>
        <w:t>Login Pengguna telah menekan tombol Cancel.</w:t>
        <w:br/>
        <w:br/>
        <w:t>42 Luka 5 Model sistem</w:t>
        <w:br/>
        <w:br/>
        <w:t>Operasi oven microwave</w:t>
        <w:br/>
        <w:br/>
        <w:t>43 Luka 5 Model sistem</w:t>
        <w:br/>
        <w:br/>
        <w:t>Model-driven teknik</w:t>
        <w:br/>
        <w:br/>
        <w:t>₹Model-driven teknik (MDE) adalah pendekatan untuk</w:t>
        <w:br/>
        <w:br/>
        <w:t>pengembangan perangkat lunak di mana model daripada</w:t>
        <w:br/>
        <w:br/>
        <w:t>program adalah output utama dari perkembangan</w:t>
        <w:br/>
        <w:br/>
        <w:t>Sitemap</w:t>
        <w:br/>
        <w:br/>
        <w:t>0 Artikel Program yang mengeksekusi pada perangkat keras / perangkat lunak</w:t>
        <w:br/>
        <w:br/>
        <w:t>platform kemudian dihasilkan secara otomatis dari</w:t>
        <w:br/>
        <w:br/>
        <w:t>Login</w:t>
        <w:br/>
        <w:br/>
        <w:t>₹Proponents dari MDE berpendapat bahwa ini meningkatkan tingkat</w:t>
        <w:br/>
        <w:br/>
        <w:t>abstraksi dalam teknik perangkat lunak sehingga para insinyur tidak</w:t>
        <w:br/>
        <w:br/>
        <w:t>lebih lama harus prihatin dengan bahasa pemrograman</w:t>
        <w:br/>
        <w:br/>
        <w:t>rincian atau spesifik dari platform eksekusi.</w:t>
        <w:br/>
        <w:br/>
        <w:t>Bab 5 Sistem model 44</w:t>
        <w:br/>
        <w:br/>
        <w:t>Penggunaan teknik model-driven</w:t>
        <w:br/>
        <w:br/>
        <w:t>₹Model-driven teknik masih pada tahap awal dari</w:t>
        <w:br/>
        <w:br/>
        <w:t>pembangunan, dan tidak jelas apakah atau tidak akan memiliki Meme it</w:t>
        <w:br/>
        <w:br/>
        <w:t>efek yang signifikan pada praktik teknik perangkat lunak.</w:t>
        <w:br/>
        <w:br/>
        <w:t>0 Artikel Login</w:t>
        <w:br/>
        <w:br/>
        <w:t>▪Allows sistem untuk dipertimbangkan pada tingkat abstrak yang lebih tinggi</w:t>
        <w:br/>
        <w:br/>
        <w:t>▪Generating code secara otomatis berarti bahwa lebih murah untuk beradaptasi</w:t>
        <w:br/>
        <w:br/>
        <w:t>sistem ke platform baru.</w:t>
        <w:br/>
        <w:br/>
        <w:t>☞</w:t>
        <w:br/>
        <w:br/>
        <w:t>▪Model untuk abstraksi dan tidak tentu tepat untuk</w:t>
        <w:br/>
        <w:br/>
        <w:t>implementasi.</w:t>
        <w:br/>
        <w:br/>
        <w:t>▪Savings dari menghasilkan kode mungkin di luar biasa oleh biaya</w:t>
        <w:br/>
        <w:br/>
        <w:t>mengembangkan penerjemah untuk platform baru.</w:t>
        <w:br/>
        <w:br/>
        <w:t>Bab 5 Sistem model 45</w:t>
        <w:br/>
        <w:br/>
        <w:t>Model arsitektur yang digerakkan</w:t>
        <w:br/>
        <w:br/>
        <w:t>₹Model-driven arsitektur (MDA) adalah prekursor</w:t>
        <w:br/>
        <w:br/>
        <w:t>lebih umum model-driven teknik</w:t>
        <w:br/>
        <w:br/>
        <w:t>₹MDA adalah pendekatan yang berfokus pada model untuk desain perangkat lunak</w:t>
        <w:br/>
        <w:br/>
        <w:t>dan implementasi yang menggunakan subset model UML untuk</w:t>
        <w:br/>
        <w:br/>
        <w:t>menggambarkan sistem.</w:t>
        <w:br/>
        <w:br/>
        <w:t>₹Model pada tingkat abstraksi yang berbeda diciptakan.</w:t>
        <w:br/>
        <w:br/>
        <w:t>Dari tingkat tinggi, model independen platform, itu</w:t>
        <w:br/>
        <w:br/>
        <w:t>mungkin, pada prinsipnya, untuk menghasilkan program kerja</w:t>
        <w:br/>
        <w:br/>
        <w:t>tanpa intervensi manual.</w:t>
        <w:br/>
        <w:br/>
        <w:t>Bab 5 Sistem model 46</w:t>
        <w:br/>
        <w:br/>
        <w:t>Jenis model</w:t>
        <w:br/>
        <w:br/>
        <w:t>0 Artikel Model independen perhitungan (CIM)</w:t>
        <w:br/>
        <w:br/>
        <w:t>Login Model ini abstraksi domain penting yang digunakan dalam</w:t>
        <w:br/>
        <w:br/>
        <w:t>sistem. CIM terkadang disebut model domain.</w:t>
        <w:br/>
        <w:br/>
        <w:t>0 Artikel Model independen platform (PIM)</w:t>
        <w:br/>
        <w:br/>
        <w:t>Login Model ini operasi sistem tanpa mengacu pada</w:t>
        <w:br/>
        <w:br/>
        <w:t>implementasi. PIM biasanya digambarkan menggunakan model UML</w:t>
        <w:br/>
        <w:br/>
        <w:t>yang menunjukkan struktur sistem statis dan bagaimana menanggapi Meme it</w:t>
        <w:br/>
        <w:br/>
        <w:t>peristiwa eksternal dan internal.</w:t>
        <w:br/>
        <w:br/>
        <w:t>₹Platform model spesifik (PSM)</w:t>
        <w:br/>
        <w:br/>
        <w:t>Login Ini adalah transformasi model platform-independent</w:t>
        <w:br/>
        <w:br/>
        <w:t>dengan PSM terpisah untuk setiap platform aplikasi. Sitemap</w:t>
        <w:br/>
        <w:br/>
        <w:t>mungkin ada lapisan PSM, dengan setiap lapisan menambahkan beberapa</w:t>
        <w:br/>
        <w:br/>
        <w:t>detail spesifik platform.</w:t>
        <w:br/>
        <w:br/>
        <w:t>Bab 5 Sistem model 47</w:t>
        <w:br/>
        <w:br/>
        <w:t>transformasi MDA</w:t>
        <w:br/>
        <w:br/>
        <w:t>48 Luka 5 Model sistem</w:t>
        <w:br/>
        <w:br/>
        <w:t>Beberapa model spesifik platform</w:t>
        <w:br/>
        <w:br/>
        <w:t>49 Luka 5 Model sistem</w:t>
        <w:br/>
        <w:br/>
        <w:t>Metode Agile dan MDA</w:t>
        <w:br/>
        <w:br/>
        <w:t>0 Artikel Pengembang MDA mengklaim bahwa itu dimaksudkan untuk Meme it</w:t>
        <w:br/>
        <w:br/>
        <w:t>mendukung pendekatan iteratif untuk pengembangan dan sehingga dapat</w:t>
        <w:br/>
        <w:br/>
        <w:t>digunakan dalam metode agile.</w:t>
        <w:br/>
        <w:br/>
        <w:t>0 Artikel Gagasan pemodelan garis atas yang luas bertentangan dengan</w:t>
        <w:br/>
        <w:br/>
        <w:t>ide-ide mendasar dalam manifestasi agile dan saya mencurigai</w:t>
        <w:br/>
        <w:br/>
        <w:t>bahwa beberapa pengembang agile merasa nyaman dengan</w:t>
        <w:br/>
        <w:br/>
        <w:t>model-driven teknik.</w:t>
        <w:br/>
        <w:br/>
        <w:t>0 Artikel Jika transformasi dapat sepenuhnya otomatis dan</w:t>
        <w:br/>
        <w:br/>
        <w:t>program lengkap yang dihasilkan dari PIM, kemudian,</w:t>
        <w:br/>
        <w:br/>
        <w:t>prinsipnya, MDA bisa digunakan dalam pengembangan agile</w:t>
        <w:br/>
        <w:br/>
        <w:t>proses tidak diperlukan pengkodean terpisah.</w:t>
        <w:br/>
        <w:br/>
        <w:t>Bab 5 Sistem model 50</w:t>
        <w:br/>
        <w:br/>
        <w:t>Sitemap</w:t>
        <w:br/>
        <w:br/>
        <w:t>0 Artikel Notion mendasar di balik model-driven</w:t>
        <w:br/>
        <w:br/>
        <w:t>teknik adalah transformasi sepenuhnya otomatis</w:t>
        <w:br/>
        <w:br/>
        <w:t>model ke kode harus mungkin.</w:t>
        <w:br/>
        <w:br/>
        <w:t>0 Artikel Ini mungkin menggunakan subset UML 2, disebut</w:t>
        <w:br/>
        <w:br/>
        <w:t>Executable UML atau xUML.</w:t>
        <w:br/>
        <w:br/>
        <w:t>Bab 5 Sistem model 51</w:t>
        <w:br/>
        <w:br/>
        <w:t>Fitur UML yang dapat dieksekusi</w:t>
        <w:br/>
        <w:br/>
        <w:t>0 Artikel Untuk membuat subset yang dapat dieksekusi dari UML, jumlah</w:t>
        <w:br/>
        <w:br/>
        <w:t>jenis model telah secara dramatis berkurang</w:t>
        <w:br/>
        <w:br/>
        <w:t>3 jenis kunci ini:</w:t>
        <w:br/>
        <w:br/>
        <w:t>Model utama yang mengidentifikasi kekhawatiran utama dalam sistem.</w:t>
        <w:br/>
        <w:br/>
        <w:t>Mereka didefinisikan menggunakan diagram kelas UML dan termasuk benda,</w:t>
        <w:br/>
        <w:br/>
        <w:t>atribut dan asosiasi.</w:t>
        <w:br/>
        <w:br/>
        <w:t>Login Model kelas di kelas mana didefinisikan, bersama dengan mereka</w:t>
        <w:br/>
        <w:br/>
        <w:t>atribut dan operasi.</w:t>
        <w:br/>
        <w:br/>
        <w:t>▪State model di mana diagram negara dikaitkan dengan masing-masing</w:t>
        <w:br/>
        <w:br/>
        <w:t>kelas dan digunakan untuk menggambarkan siklus hidup kelas.</w:t>
        <w:br/>
        <w:br/>
        <w:t>0 Artikel Perilaku dinamis sistem dapat ditentukan</w:t>
        <w:br/>
        <w:br/>
        <w:t>menentukan menggunakan bahasa kontratraint objek (OCL),</w:t>
        <w:br/>
        <w:br/>
        <w:t>atau dapat diungkapkan menggunakan bahasa aksi UML.</w:t>
        <w:br/>
        <w:br/>
        <w:t>Bab 5 Sistem pemodelan 52</w:t>
        <w:br/>
        <w:br/>
        <w:t>Poin kunci</w:t>
        <w:br/>
        <w:br/>
        <w:t>Model ₹Behavioral digunakan untuk menggambarkan perilaku dinamis</w:t>
        <w:br/>
        <w:br/>
        <w:t>sistem executing. Perilaku ini dapat dimodelkan dari</w:t>
        <w:br/>
        <w:br/>
        <w:t>perspektif data yang diproses oleh sistem, atau oleh</w:t>
        <w:br/>
        <w:br/>
        <w:t>peristiwa yang merangsang respons dari sistem.</w:t>
        <w:br/>
        <w:br/>
        <w:t>Diagram ₹Activity dapat digunakan untuk model pemrosesan</w:t>
        <w:br/>
        <w:br/>
        <w:t>data, di mana setiap aktivitas mewakili satu langkah proses.</w:t>
        <w:br/>
        <w:br/>
        <w:t>₹State diagram digunakan untuk model perilaku sistem dalam</w:t>
        <w:br/>
        <w:br/>
        <w:t>menanggapi peristiwa internal atau eksternal.</w:t>
        <w:br/>
        <w:br/>
        <w:t>₹Model-driven teknik adalah pendekatan untuk perangkat lunak</w:t>
        <w:br/>
        <w:br/>
        <w:t>pengembangan di mana sistem diwakili sebagai satu set</w:t>
        <w:br/>
        <w:br/>
        <w:t>model yang dapat secara otomatis diubah menjadi executable</w:t>
        <w:br/>
        <w:br/>
        <w:t>Kode.</w:t>
        <w:br/>
        <w:br/>
        <w:t>Bab 5 Model sistem 53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