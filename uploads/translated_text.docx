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 Artikel</w:t>
      </w:r>
    </w:p>
    <w:p>
      <w:r>
        <w:t>RAPIDS Grafik</w:t>
      </w:r>
    </w:p>
    <w:p>
      <w:r>
        <w:t>dan saran tentang pembuatan grafik</w:t>
      </w:r>
    </w:p>
    <w:p>
      <w:r>
        <w:t>1 Artikel</w:t>
      </w:r>
    </w:p>
    <w:p>
      <w:r>
        <w:t>Sitemap Gambaran keseluruhan cuGraph</w:t>
      </w:r>
    </w:p>
    <w:p>
      <w:r>
        <w:t>•Build grafik yang buruk, mendapatkan jawaban yang buruk Topik</w:t>
      </w:r>
    </w:p>
    <w:p>
      <w:r>
        <w:t>Sitemap</w:t>
      </w:r>
    </w:p>
    <w:p>
      <w:r>
        <w:t>3Graph bukan konsep baru</w:t>
      </w:r>
    </w:p>
    <w:p>
      <w:r>
        <w:t>•The “Seven Bridges of Königsberg” – masalah yang memulainya</w:t>
      </w:r>
    </w:p>
    <w:p>
      <w:r>
        <w:t>• Solusi Euler meletakkan fondasi untuk Teori Graf pada 1736</w:t>
      </w:r>
    </w:p>
    <w:p>
      <w:r>
        <w:t>•Perjalanan Masalah Salesman, traversal grafik</w:t>
      </w:r>
    </w:p>
    <w:p>
      <w:r>
        <w:t>• "Six Derajat permainan Kevin Bacon" - 2000-ish</w:t>
      </w:r>
    </w:p>
    <w:p>
      <w:r>
        <w:t>• “Mereka dinamika jaringan ‘small-world’ oleh Duncan Watts &amp; Steven Strogatz – 1998</w:t>
      </w:r>
    </w:p>
    <w:p>
      <w:r>
        <w:t>• "Masalah dunia kecil" oleh Stanley Milgram - 1968</w:t>
      </w:r>
    </w:p>
    <w:p>
      <w:r>
        <w:t>• "Chains" oleh Karinthy Frigyyes - 1928</w:t>
      </w:r>
    </w:p>
    <w:p>
      <w:r>
        <w:t>• “Around the World di Hari Raya” – Jules Verne – 1872</w:t>
      </w:r>
    </w:p>
    <w:p>
      <w:r>
        <w:t>• Jaringan Sosial</w:t>
      </w:r>
    </w:p>
    <w:p>
      <w:r>
        <w:t>Sitemap Tidak ditemukan di Facebook</w:t>
      </w:r>
    </w:p>
    <w:p>
      <w:r>
        <w:t>Sitemap Istilah "jaring sosial" pertama kali digunakan oleh sosiolog John Arundel Barnes pada tahun 1954</w:t>
      </w:r>
    </w:p>
    <w:p>
      <w:r>
        <w:t>•Prior untuk itu "Sociograph" digunakan oleh J.L. Moreno di 1933</w:t>
      </w:r>
    </w:p>
    <w:p>
      <w:r>
        <w:t>•Layanan yang luar biasa dengan jutaan node</w:t>
      </w:r>
    </w:p>
    <w:p>
      <w:r>
        <w:t>• Banyak masalah kami juga telah ada selama setahun</w:t>
      </w:r>
    </w:p>
    <w:p>
      <w:r>
        <w:t>• “Berita menarik dan publik” – Majalah Harper – 1925</w:t>
      </w:r>
    </w:p>
    <w:p>
      <w:r>
        <w:t>• Money Laundering tanggal 2000+ tahun</w:t>
      </w:r>
    </w:p>
    <w:p>
      <w:r>
        <w:t>Sitemap Kami mengembangkan teknik baru</w:t>
      </w:r>
    </w:p>
    <w:p>
      <w:r>
        <w:t>Sitemap Namun, aktor buruk juga mengembangkan teknik baru</w:t>
      </w:r>
    </w:p>
    <w:p>
      <w:r>
        <w:t>Selalu bagus untuk melihat kembali sejarah grafik</w:t>
      </w:r>
    </w:p>
    <w:p>
      <w:r>
        <w:t>Ref: https://en.wikipedia.org/wiki/Seven_Bridges_of_Königsberg</w:t>
      </w:r>
    </w:p>
    <w:p>
      <w:r>
        <w:t>4Why RAPIDS Grafik dan bukan cuGraph</w:t>
      </w:r>
    </w:p>
    <w:p>
      <w:r>
        <w:t>Sitemap Kami meluncurkan RAPIDS pada 2018 dengan cuGraph menjadi perpustakaan untuk analitik grafik dan nama proyek</w:t>
      </w:r>
    </w:p>
    <w:p>
      <w:r>
        <w:t>Sitemap Tapi proyek telah berkembang sejak itu</w:t>
      </w:r>
    </w:p>
    <w:p>
      <w:r>
        <w:t>Sitemap</w:t>
      </w:r>
    </w:p>
    <w:p>
      <w:r>
        <w:t>Login</w:t>
      </w:r>
    </w:p>
    <w:p>
      <w:r>
        <w:t>Login</w:t>
      </w:r>
    </w:p>
    <w:p>
      <w:r>
        <w:t>WordPress.org</w:t>
      </w:r>
    </w:p>
    <w:p>
      <w:r>
        <w:t>Login</w:t>
      </w:r>
    </w:p>
    <w:p>
      <w:r>
        <w:t>WordPress.org</w:t>
      </w:r>
    </w:p>
    <w:p>
      <w:r>
        <w:t>Paket GNN</w:t>
      </w:r>
    </w:p>
    <w:p>
      <w:r>
        <w:t>Login</w:t>
      </w:r>
    </w:p>
    <w:p>
      <w:r>
        <w:t>Login</w:t>
      </w:r>
    </w:p>
    <w:p>
      <w:r>
        <w:t>seluruh paket lain</w:t>
      </w:r>
    </w:p>
    <w:p>
      <w:r>
        <w:t>Login</w:t>
      </w:r>
    </w:p>
    <w:p>
      <w:r>
        <w:t>Sitemap Pekerjaan Lainnya</w:t>
      </w:r>
    </w:p>
    <w:p>
      <w:r>
        <w:t>Sitemap</w:t>
      </w:r>
    </w:p>
    <w:p>
      <w:r>
        <w:t>Keterlibatan pelanggan</w:t>
      </w:r>
    </w:p>
    <w:p>
      <w:r>
        <w:t>Sitemap</w:t>
      </w:r>
    </w:p>
    <w:p>
      <w:r>
        <w:t>Equivariance bekerja pindah ke BioNemo</w:t>
      </w:r>
    </w:p>
    <w:p>
      <w:r>
        <w:t>5Why RAPIDS Grafik dan bukan cuGraph</w:t>
      </w:r>
    </w:p>
    <w:p>
      <w:r>
        <w:t>Sitemap Kami meluncurkan RAPIDS pada 2018 dengan cuGraph menjadi perpustakaan untuk analitik grafik dan nama proyek</w:t>
      </w:r>
    </w:p>
    <w:p>
      <w:r>
        <w:t>Sitemap Tapi proyek telah berkembang sejak itu</w:t>
      </w:r>
    </w:p>
    <w:p>
      <w:r>
        <w:t>Sitemap</w:t>
      </w:r>
    </w:p>
    <w:p>
      <w:r>
        <w:t>Login</w:t>
      </w:r>
    </w:p>
    <w:p>
      <w:r>
        <w:t>Login</w:t>
      </w:r>
    </w:p>
    <w:p>
      <w:r>
        <w:t>WordPress.org</w:t>
      </w:r>
    </w:p>
    <w:p>
      <w:r>
        <w:t>Login</w:t>
      </w:r>
    </w:p>
    <w:p>
      <w:r>
        <w:t>WordPress.org</w:t>
      </w:r>
    </w:p>
    <w:p>
      <w:r>
        <w:t>Paket GNN</w:t>
      </w:r>
    </w:p>
    <w:p>
      <w:r>
        <w:t>Login</w:t>
      </w:r>
    </w:p>
    <w:p>
      <w:r>
        <w:t>Login</w:t>
      </w:r>
    </w:p>
    <w:p>
      <w:r>
        <w:t>Paket Lainnya WholeGraph</w:t>
      </w:r>
    </w:p>
    <w:p>
      <w:r>
        <w:t>Login</w:t>
      </w:r>
    </w:p>
    <w:p>
      <w:r>
        <w:t>Sitemap Pekerjaan Lainnya</w:t>
      </w:r>
    </w:p>
    <w:p>
      <w:r>
        <w:t>Sitemap</w:t>
      </w:r>
    </w:p>
    <w:p>
      <w:r>
        <w:t>Keterlibatan pelanggan</w:t>
      </w:r>
    </w:p>
    <w:p>
      <w:r>
        <w:t>Sitemap</w:t>
      </w:r>
    </w:p>
    <w:p>
      <w:r>
        <w:t>Ekuitas bekerja pindah ke BioNemo Joe berbicara</w:t>
      </w:r>
    </w:p>
    <w:p>
      <w:r>
        <w:t>6Pilihan Opsi Integrasi</w:t>
      </w:r>
    </w:p>
    <w:p>
      <w:r>
        <w:t>Enam Titik Integrasi</w:t>
      </w:r>
    </w:p>
    <w:p>
      <w:r>
        <w:t>1) kuGraph Python: lapisan kaya, tergantung pada kuDF dan DASK</w:t>
      </w:r>
    </w:p>
    <w:p>
      <w:r>
        <w:t>2) pylibcugraph Python: ringan, rel penjaga minimal, 2-10x lebih cepat</w:t>
      </w:r>
    </w:p>
    <w:p>
      <w:r>
        <w:t>3)libcugraph_c API</w:t>
      </w:r>
    </w:p>
    <w:p>
      <w:r>
        <w:t>API ++</w:t>
      </w:r>
    </w:p>
    <w:p>
      <w:r>
        <w:t>1) MTMG C++ API untuk integrasi aplikasi multi-threaded</w:t>
      </w:r>
    </w:p>
    <w:p>
      <w:r>
        <w:t>5) layanan buku Sitemap</w:t>
      </w:r>
    </w:p>
    <w:p>
      <w:r>
        <w:t>Manfaat Mengintegrasikan cuGraph</w:t>
      </w:r>
    </w:p>
    <w:p>
      <w:r>
        <w:t>• Cepat GPU Accelerated Graph Algorithms</w:t>
      </w:r>
    </w:p>
    <w:p>
      <w:r>
        <w:t>• Mengatur standar kinerja baru</w:t>
      </w:r>
    </w:p>
    <w:p>
      <w:r>
        <w:t>• Dapat mengatasi masalah ukuran apa pun</w:t>
      </w:r>
    </w:p>
    <w:p>
      <w:r>
        <w:t>• Peningkatan yang berkelanjutan</w:t>
      </w:r>
    </w:p>
    <w:p>
      <w:r>
        <w:t>• Algoritme baru ditambahkan</w:t>
      </w:r>
    </w:p>
    <w:p>
      <w:r>
        <w:t>Grafik umum lapisan primitif: GrAPL 2023</w:t>
      </w:r>
    </w:p>
    <w:p>
      <w:r>
        <w:t>"cuGraph C++ primitives: blok bangunan eksentrik simpul / mutakhir untuk komputasi grafik paralel, "cuGraph Core</w:t>
      </w:r>
    </w:p>
    <w:p>
      <w:r>
        <w:t>Login</w:t>
      </w:r>
    </w:p>
    <w:p>
      <w:r>
        <w:t>Login</w:t>
      </w:r>
    </w:p>
    <w:p>
      <w:r>
        <w:t>WordPress.org</w:t>
      </w:r>
    </w:p>
    <w:p>
      <w:r>
        <w:t>Login</w:t>
      </w:r>
    </w:p>
    <w:p>
      <w:r>
        <w:t>WordPress.org</w:t>
      </w:r>
    </w:p>
    <w:p>
      <w:r>
        <w:t>7Evolution of Accelerated Computing</w:t>
      </w:r>
    </w:p>
    <w:p>
      <w:r>
        <w:t>Menemukan ceruk yang tepat untuk setiap jenis pengguna Lebih Mudah</w:t>
      </w:r>
    </w:p>
    <w:p>
      <w:r>
        <w:t>Gunakan Lebih Tinggi</w:t>
      </w:r>
    </w:p>
    <w:p>
      <w:r>
        <w:t>Kinerja cudf.panda: Accelerated Pandas, nx-cugraph: Accelerated NetworkX, RAPIDS Spark Accelerator, Array-API didukung Scikit-learn, ... Kode Nol Perubahan: Plugin Percepatan (tidak ada perubahan kode)</w:t>
      </w:r>
    </w:p>
    <w:p>
      <w:r>
        <w:t>Pytorch, FAISS, Tensorflow, XGBoost, cuML-CPU, Dask, pySpark, ... Hybrid CPU / GPU perpustakaan (perubahan hewan)</w:t>
      </w:r>
    </w:p>
    <w:p>
      <w:r>
        <w:t>Perpustakaan inti RAPIDS (RMM, cuDF, cuML, cuGraph, cuVS ...), CuPy, Numba, OpenAI Triton, ... GPU Python Libraries (GPU Python code)</w:t>
      </w:r>
    </w:p>
    <w:p>
      <w:r>
        <w:t>CuPy RawKernels, Numba CUDA, Cython wrappers untuk CUDA, ... Python/CUDA perpustakaan (Hybrid Python / kode CUDA)</w:t>
      </w:r>
    </w:p>
    <w:p>
      <w:r>
        <w:t>RAFT, CCCL (Thrust, CUB, libcucxx), cuBLAS, cuDNN, cuSolver, cuSPARSE, ... C++/CUDA tingkat tinggi (kode C++/CUDA tingkat tinggi)</w:t>
      </w:r>
    </w:p>
    <w:p>
      <w:r>
        <w:t>Raw CUDA kernel CUDA Toolkit (C++/CUDA kode dan kernel) Slide dari SciPy</w:t>
      </w:r>
    </w:p>
    <w:p>
      <w:r>
        <w:t>Sitemap</w:t>
      </w:r>
    </w:p>
    <w:p>
      <w:r>
        <w:t>Login</w:t>
      </w:r>
    </w:p>
    <w:p>
      <w:r>
        <w:t>Login</w:t>
      </w:r>
    </w:p>
    <w:p>
      <w:r>
        <w:t>Login</w:t>
      </w:r>
    </w:p>
    <w:p>
      <w:r>
        <w:t>Daftar Algorithms</w:t>
      </w:r>
    </w:p>
    <w:p>
      <w:r>
        <w:t>Selalu bersemangat untuk mendengar apa yang diinginkan pelanggan.</w:t>
      </w:r>
    </w:p>
    <w:p>
      <w:r>
        <w:t>Kami menambahkan algoritma baru berdasarkan permintaan pelanggan</w:t>
      </w:r>
    </w:p>
    <w:p>
      <w:r>
        <w:t>Fokus saat ini telah ada pada algoritma Sampling untuk GNNs</w:t>
      </w:r>
    </w:p>
    <w:p>
      <w:r>
        <w:t>Sitemap Heterogen dan Temporal Sampling Kelas Algorithms MNMG</w:t>
      </w:r>
    </w:p>
    <w:p>
      <w:r>
        <w:t>Tata letak Atlas 2 tidak direncanakan</w:t>
      </w:r>
    </w:p>
    <w:p>
      <w:r>
        <w:t>Link Analisis PageRank Login</w:t>
      </w:r>
    </w:p>
    <w:p>
      <w:r>
        <w:t>Login Login</w:t>
      </w:r>
    </w:p>
    <w:p>
      <w:r>
        <w:t>Login</w:t>
      </w:r>
    </w:p>
    <w:p>
      <w:r>
        <w:t>Prediksi Link /</w:t>
      </w:r>
    </w:p>
    <w:p>
      <w:r>
        <w:t>Miripitas Jaccard Login</w:t>
      </w:r>
    </w:p>
    <w:p>
      <w:r>
        <w:t>Serupa Jaccard Berat Login</w:t>
      </w:r>
    </w:p>
    <w:p>
      <w:r>
        <w:t>Mirip Overlap Login</w:t>
      </w:r>
    </w:p>
    <w:p>
      <w:r>
        <w:t>Login Login</w:t>
      </w:r>
    </w:p>
    <w:p>
      <w:r>
        <w:t>Pencarian Pertama Traversal Breadth (BFS) Login</w:t>
      </w:r>
    </w:p>
    <w:p>
      <w:r>
        <w:t>Satu Sumber Shortest Path (SSSP) Login</w:t>
      </w:r>
    </w:p>
    <w:p>
      <w:r>
        <w:t>Sampling Random Berjalan (Uniform dan</w:t>
      </w:r>
    </w:p>
    <w:p>
      <w:r>
        <w:t>Login Login</w:t>
      </w:r>
    </w:p>
    <w:p>
      <w:r>
        <w:t>Login Login Login</w:t>
      </w:r>
    </w:p>
    <w:p>
      <w:r>
        <w:t>Login Login</w:t>
      </w:r>
    </w:p>
    <w:p>
      <w:r>
        <w:t>Sitemap Login</w:t>
      </w:r>
    </w:p>
    <w:p>
      <w:r>
        <w:t>Spanning Minimum / Maksimum Lainnya Pohon tidak direncanakan</w:t>
      </w:r>
    </w:p>
    <w:p>
      <w:r>
        <w:t>Hongaria tidak direncanakan</w:t>
      </w:r>
    </w:p>
    <w:p>
      <w:r>
        <w:t>RMAT Ya Kelas Algorithms MNMG</w:t>
      </w:r>
    </w:p>
    <w:p>
      <w:r>
        <w:t>Login Login</w:t>
      </w:r>
    </w:p>
    <w:p>
      <w:r>
        <w:t>Sitemap Login</w:t>
      </w:r>
    </w:p>
    <w:p>
      <w:r>
        <w:t>Sitemap Login</w:t>
      </w:r>
    </w:p>
    <w:p>
      <w:r>
        <w:t>Eigenvktor Login</w:t>
      </w:r>
    </w:p>
    <w:p>
      <w:r>
        <w:t>Gelar Centrality (Python hanya) Login</w:t>
      </w:r>
    </w:p>
    <w:p>
      <w:r>
        <w:t>Komunitas Leiden Login</w:t>
      </w:r>
    </w:p>
    <w:p>
      <w:r>
        <w:t>Login Login</w:t>
      </w:r>
    </w:p>
    <w:p>
      <w:r>
        <w:t>Merakit Clustering untuk Grafik</w:t>
      </w:r>
    </w:p>
    <w:p>
      <w:r>
        <w:t>Spectral-Clustering - Potongan seimbang</w:t>
      </w:r>
    </w:p>
    <w:p>
      <w:r>
        <w:t>Spectral-Clustering - Modularitas</w:t>
      </w:r>
    </w:p>
    <w:p>
      <w:r>
        <w:t>Ekstraksi Subgraph Login</w:t>
      </w:r>
    </w:p>
    <w:p>
      <w:r>
        <w:t>Hitungan Segitiga Login</w:t>
      </w:r>
    </w:p>
    <w:p>
      <w:r>
        <w:t>Login Login</w:t>
      </w:r>
    </w:p>
    <w:p>
      <w:r>
        <w:t>Komponen Terhubung Komponen Login</w:t>
      </w:r>
    </w:p>
    <w:p>
      <w:r>
        <w:t>Komponen Tersambung Kuat</w:t>
      </w:r>
    </w:p>
    <w:p>
      <w:r>
        <w:t>Inti K-Core Login</w:t>
      </w:r>
    </w:p>
    <w:p>
      <w:r>
        <w:t>Nomor Inti Login</w:t>
      </w:r>
    </w:p>
    <w:p>
      <w:r>
        <w:t>9 KUGRAFI SCALING</w:t>
      </w:r>
    </w:p>
    <w:p>
      <w:r>
        <w:t>● Skema partisi data 2-D baru untuk skalabilitas</w:t>
      </w:r>
    </w:p>
    <w:p>
      <w:r>
        <w:t>● Primits Graf Modular</w:t>
      </w:r>
    </w:p>
    <w:p>
      <w:r>
        <w:t>○hide kompleksitas partisi data</w:t>
      </w:r>
    </w:p>
    <w:p>
      <w:r>
        <w:t>○ memungkinkan semua algoritma untuk dibangun pada set fungsi yang umum</w:t>
      </w:r>
    </w:p>
    <w:p>
      <w:r>
        <w:t>●Testing dan benchmarking pada skala superkomputer</w:t>
      </w:r>
    </w:p>
    <w:p>
      <w:r>
        <w:t>○Menguji semua algoritma MNMG hingga 64 GPU TACKLING GRAPHS DUNIA (Lihat Pekerjaan Lama)</w:t>
      </w:r>
    </w:p>
    <w:p>
      <w:r>
        <w:t>Gambar: Traag, V.A., Waltman, L. &amp; van Eck, N.J. Dari</w:t>
      </w:r>
    </w:p>
    <w:p>
      <w:r>
        <w:t>Louvain ke Leiden: menjamin terhubung dengan baik</w:t>
      </w:r>
    </w:p>
    <w:p>
      <w:r>
        <w:t>Sitemap Sci Rep 9, 5233 (2019). Komunitas Louvain</w:t>
      </w:r>
    </w:p>
    <w:p>
      <w:r>
        <w:t>deteksi pada tepi 64B di</w:t>
      </w:r>
    </w:p>
    <w:p>
      <w:r>
        <w:t>g</w:t>
      </w:r>
    </w:p>
    <w:p>
      <w:r>
        <w:t>1,536 GPU di Oak Ridge (2021)</w:t>
      </w:r>
    </w:p>
    <w:p>
      <w:r>
        <w:t>Login</w:t>
      </w:r>
    </w:p>
    <w:p>
      <w:r>
        <w:t>di 128B tepi di</w:t>
      </w:r>
    </w:p>
    <w:p>
      <w:r>
        <w:t>0,187 / saat</w:t>
      </w:r>
    </w:p>
    <w:p>
      <w:r>
        <w:t>32 GPU (4 DGXA100) (2020)</w:t>
      </w:r>
    </w:p>
    <w:p>
      <w:r>
        <w:t>S. Kang, A. Fender, J. Eaton dan B. Rees, "Computing PageRank Skor</w:t>
      </w:r>
    </w:p>
    <w:p>
      <w:r>
        <w:t>Web Crawl Data Menggunakan DGX A100 Cluster," 2020 IEEE Kinerja Tinggi</w:t>
      </w:r>
    </w:p>
    <w:p>
      <w:r>
        <w:t>Konferensi Komputasi Ekstrim (HPEC), 2020, pp. 1-4, doi:</w:t>
      </w:r>
    </w:p>
    <w:p>
      <w:r>
        <w:t>10.1109/HPEC43674.2020.9286216.</w:t>
      </w:r>
    </w:p>
    <w:p>
      <w:r>
        <w:t>10Performan dan Skalabilitas</w:t>
      </w:r>
    </w:p>
    <w:p>
      <w:r>
        <w:t>Hal yang lebih baru</w:t>
      </w:r>
    </w:p>
    <w:p>
      <w:r>
        <w:t>Scaling (C++)</w:t>
      </w:r>
    </w:p>
    <w:p>
      <w:r>
        <w:t>Sitemap</w:t>
      </w:r>
    </w:p>
    <w:p>
      <w:r>
        <w:t>•Scale 36 (1.1 triliun diarahkan tepi) dalam 19.3 detik (0.66 detik</w:t>
      </w:r>
    </w:p>
    <w:p>
      <w:r>
        <w:t>per iterasi, 2,048 GPUs)</w:t>
      </w:r>
    </w:p>
    <w:p>
      <w:r>
        <w:t>•Scale 38 (4.4 triliun tepi) pada 1,54 detik per iterasi pada</w:t>
      </w:r>
    </w:p>
    <w:p>
      <w:r>
        <w:t>2,048 GPU</w:t>
      </w:r>
    </w:p>
    <w:p>
      <w:r>
        <w:t>•Louvain: Skala 35 (0.55 triliun tepi yang tidak diarahkan atau 1.1 triliun</w:t>
      </w:r>
    </w:p>
    <w:p>
      <w:r>
        <w:t>tepi yang diarahkan) dalam 336 detik (1024 GPU)</w:t>
      </w:r>
    </w:p>
    <w:p>
      <w:r>
        <w:t>Skala R-Mat</w:t>
      </w:r>
    </w:p>
    <w:p>
      <w:r>
        <w:t>Login</w:t>
      </w:r>
    </w:p>
    <w:p>
      <w:r>
        <w:t>HPEC 2021: Menganalisis Multi-trillion Edge Graphs pada GPU Besar Cluster: Studi Kasus dengan PageRank</w:t>
      </w:r>
    </w:p>
    <w:p>
      <w:r>
        <w:t>11Graph Sampling</w:t>
      </w:r>
    </w:p>
    <w:p>
      <w:r>
        <w:t>• Algoritmen Multiple</w:t>
      </w:r>
    </w:p>
    <w:p>
      <w:r>
        <w:t>Login</w:t>
      </w:r>
    </w:p>
    <w:p>
      <w:r>
        <w:t>•Random Berjalan</w:t>
      </w:r>
    </w:p>
    <w:p>
      <w:r>
        <w:t>•Node2Vec</w:t>
      </w:r>
    </w:p>
    <w:p>
      <w:r>
        <w:t>Login</w:t>
      </w:r>
    </w:p>
    <w:p>
      <w:r>
        <w:t>Sitemap Timbangan algoritma kami dekat dengan linier dengan jumlah biji.</w:t>
      </w:r>
    </w:p>
    <w:p>
      <w:r>
        <w:t>Sitemap Kita bisa mencicipi biji 100K secepat pengambilan sampel 100 biji</w:t>
      </w:r>
    </w:p>
    <w:p>
      <w:r>
        <w:t>Sitemap Joe akan membahas bagaimana kita menggunakan pra-kaki sampel untuk GNNs</w:t>
      </w:r>
    </w:p>
    <w:p>
      <w:r>
        <w:t>Lingkungan Sampling (Single GPU)</w:t>
      </w:r>
    </w:p>
    <w:p>
      <w:r>
        <w:t>API documentation</w:t>
      </w:r>
    </w:p>
    <w:p>
      <w:r>
        <w:t>•cuGraph memiliki visi sebagai pengganti drop-in untuk NetworkX</w:t>
      </w:r>
    </w:p>
    <w:p>
      <w:r>
        <w:t>Sitemap Visi besar yang tidak mudah dicapai</w:t>
      </w:r>
    </w:p>
    <w:p>
      <w:r>
        <w:t>• Perbedaan buruk dalam penyimpanan data, skalabilitas, dan integrasi dengan upaya RAPIDS lainnya yang disebabkan oleh ketidakpastian</w:t>
      </w:r>
    </w:p>
    <w:p>
      <w:r>
        <w:t>API</w:t>
      </w:r>
    </w:p>
    <w:p>
      <w:r>
        <w:t>Sitemap Kami menetes menjadi pengganti "drop-in" dan bergeser menjadi "NetworkX-like"</w:t>
      </w:r>
    </w:p>
    <w:p>
      <w:r>
        <w:t>Sitemap Jalan dari Jaringan X ke cuGraph ditambahkan sebagai sidecar dengan kinerja meh</w:t>
      </w:r>
    </w:p>
    <w:p/>
    <w:p>
      <w:r>
        <w:t>API documentation</w:t>
      </w:r>
    </w:p>
    <w:p>
      <w:r>
        <w:t>•cuGraph memiliki visi sebagai pengganti drop-in untuk NetworkX</w:t>
      </w:r>
    </w:p>
    <w:p>
      <w:r>
        <w:t>Sitemap Visi besar yang tidak mudah dicapai</w:t>
      </w:r>
    </w:p>
    <w:p>
      <w:r>
        <w:t>• Perbedaan buruk dalam penyimpanan data, skalabilitas, dan integrasi dengan upaya RAPIDS lainnya yang disebabkan oleh ketidakpastian</w:t>
      </w:r>
    </w:p>
    <w:p>
      <w:r>
        <w:t>API</w:t>
      </w:r>
    </w:p>
    <w:p>
      <w:r>
        <w:t>Sitemap Kami menetes menjadi pengganti "drop-in" dan bergeser menjadi "NetworkX-like"</w:t>
      </w:r>
    </w:p>
    <w:p>
      <w:r>
        <w:t>Sitemap Jalan dari Jaringan X ke cuGraph ditambahkan sebagai sidecar dengan kinerja meh</w:t>
      </w:r>
    </w:p>
    <w:p>
      <w:r>
        <w:t>Sitemap Kami selalu ingin bekerja sama dengan NetworkX</w:t>
      </w:r>
    </w:p>
    <w:p>
      <w:r>
        <w:t>• Sangat, kami terus-menerus dan mengambil pandangan jangka panjang masalah</w:t>
      </w:r>
    </w:p>
    <w:p>
      <w:r>
        <w:t>Login</w:t>
      </w:r>
    </w:p>
    <w:p>
      <w:r>
        <w:t>Login X adalah alat graf paling populer</w:t>
      </w:r>
    </w:p>
    <w:p>
      <w:r>
        <w:t>Sitemap Rilis pertama adalah 19 tahun yang lalu</w:t>
      </w:r>
    </w:p>
    <w:p>
      <w:r>
        <w:t>Sitemap Jumlah besar algoritma grafik dan fungsi</w:t>
      </w:r>
    </w:p>
    <w:p>
      <w:r>
        <w:t>• ~ 14K bintang dan garpu 3K di GitHub</w:t>
      </w:r>
    </w:p>
    <w:p>
      <w:r>
        <w:t>• ~ 47M PyPI dan ~ 360k conda download per bulan</w:t>
      </w:r>
    </w:p>
    <w:p>
      <w:r>
        <w:t>Login X sangat populer yang bahkan ChatGPT merekomendasikannya</w:t>
      </w:r>
    </w:p>
    <w:p/>
    <w:p>
      <w:r>
        <w:t>Sitemap Login</w:t>
      </w:r>
    </w:p>
    <w:p>
      <w:r>
        <w:t>Login X adalah alat graf paling populer</w:t>
      </w:r>
    </w:p>
    <w:p>
      <w:r>
        <w:t>Sitemap Rilis pertama adalah 19 tahun yang lalu</w:t>
      </w:r>
    </w:p>
    <w:p>
      <w:r>
        <w:t>Sitemap Jumlah besar algoritma grafik dan fungsi</w:t>
      </w:r>
    </w:p>
    <w:p>
      <w:r>
        <w:t>• ~ 14K bintang dan garpu 3K di GitHub</w:t>
      </w:r>
    </w:p>
    <w:p>
      <w:r>
        <w:t>• ~ 47M PyPI dan ~ 360k conda download per bulan</w:t>
      </w:r>
    </w:p>
    <w:p>
      <w:r>
        <w:t>Login X sangat populer yang bahkan ChatGPT merekomendasikannya</w:t>
      </w:r>
    </w:p>
    <w:p>
      <w:r>
        <w:t>Catatan: Jika Anda mengubah query untuk menyertakan</w:t>
      </w:r>
    </w:p>
    <w:p>
      <w:r>
        <w:t>“GPU” maka cuGraph direkomendasikan</w:t>
      </w:r>
    </w:p>
    <w:p/>
    <w:p>
      <w:r>
        <w:t>Login</w:t>
      </w:r>
    </w:p>
    <w:p>
      <w:r>
        <w:t>Login X adalah alat graf paling populer</w:t>
      </w:r>
    </w:p>
    <w:p>
      <w:r>
        <w:t>Sitemap Rilis pertama adalah 19 tahun yang lalu</w:t>
      </w:r>
    </w:p>
    <w:p>
      <w:r>
        <w:t>Sitemap Jumlah besar algoritma grafik dan fungsi</w:t>
      </w:r>
    </w:p>
    <w:p>
      <w:r>
        <w:t>• ~ 14K bintang dan garpu 3K di GitHub</w:t>
      </w:r>
    </w:p>
    <w:p>
      <w:r>
        <w:t>• ~ 47M PyPI dan ~ 360k conda download per bulan</w:t>
      </w:r>
    </w:p>
    <w:p>
      <w:r>
        <w:t>Login X sangat populer yang bahkan ChatGPT merekomendasikannya</w:t>
      </w:r>
    </w:p>
    <w:p>
      <w:r>
        <w:t>Sitemap Kami telah mempromosikan cuGraph sebagai "NetwotkX-like" tetapi tidak pernah dapat membuat cuGraph pengganti drop-in</w:t>
      </w:r>
    </w:p>
    <w:p>
      <w:r>
        <w:t>Sitemap Jadi kita beralih ke Jaringan Percepatan X melalui backend cuGraph</w:t>
      </w:r>
    </w:p>
    <w:p>
      <w:r>
        <w:t>17Akrat Login</w:t>
      </w:r>
    </w:p>
    <w:p>
      <w:r>
        <w:t>nx-cugraph : akselerasi nol-code untuk NetworkX, didukung oleh cuGraph</w:t>
      </w:r>
    </w:p>
    <w:p>
      <w:r>
        <w:t>•Zero-code-change GPU-acceleration untuk Jaringan Kode X</w:t>
      </w:r>
    </w:p>
    <w:p>
      <w:r>
        <w:t>• Memungkinkan hingga 600x tergantung pada algoritma dan ukuran grafik</w:t>
      </w:r>
    </w:p>
    <w:p>
      <w:r>
        <w:t>• Dukungan untuk algoritma grafik 60 populer dan berkembang</w:t>
      </w:r>
    </w:p>
    <w:p>
      <w:r>
        <w:t>•Fallback ke CPU untuk algoritma yang tidak didukung</w:t>
      </w:r>
    </w:p>
    <w:p>
      <w:r>
        <w:t>JaringanX 3.2, CPU: Intel (R) Xeon (R) Platinum 8480CL 2TB, GPU: NVIDIA H100 80GB Run pada GPU jika tersedia, fallback ke CPU jika tidak</w:t>
      </w:r>
    </w:p>
    <w:p>
      <w:r>
        <w:t>Cukup instal nx-cugraph dan mengatur lingkungan</w:t>
      </w:r>
    </w:p>
    <w:p>
      <w:r>
        <w:t>Sitemap API documentation</w:t>
      </w:r>
    </w:p>
    <w:p>
      <w:r>
        <w:t>18nx-cugraph - algoritma yang didukung</w:t>
      </w:r>
    </w:p>
    <w:p>
      <w:r>
        <w:t>60 algoritma grafik</w:t>
      </w:r>
    </w:p>
    <w:p>
      <w:r>
        <w:t>42 generator grafik dipercepat (tidak ditampilkan)</w:t>
      </w:r>
    </w:p>
    <w:p>
      <w:r>
        <w:t>Lebih banyak ditambahkan dengan setiap rilis</w:t>
      </w:r>
    </w:p>
    <w:p>
      <w:r>
        <w:t>CATATAN: nx-cugraph terbatas pada Single GPU</w:t>
      </w:r>
    </w:p>
    <w:p>
      <w:r>
        <w:t>19Mengapa Algoritmen</w:t>
      </w:r>
    </w:p>
    <w:p>
      <w:r>
        <w:t>•Fake Determinisme</w:t>
      </w:r>
    </w:p>
    <w:p>
      <w:r>
        <w:t>• clustering berbasis modularity: Louvain, Ledien</w:t>
      </w:r>
    </w:p>
    <w:p>
      <w:r>
        <w:t>•Given graf dalam urutan yang sama akan menghasilkan jawaban yang sama, tetapi pemesanan ulang data dan Anda bisa mendapatkan jawaban yang berbeda</w:t>
      </w:r>
    </w:p>
    <w:p>
      <w:r>
        <w:t>•Ranking vs Scoring</w:t>
      </w:r>
    </w:p>
    <w:p>
      <w:r>
        <w:t>• Algoritmen Tengah, seperti Antaraness, menghasilkan skor yang dapat dibandingkan dengan grafik</w:t>
      </w:r>
    </w:p>
    <w:p>
      <w:r>
        <w:t>•PageRank menghasilkan Peringkat. Nilai tidak dapat dibandingkan dengan geraphs</w:t>
      </w:r>
    </w:p>
    <w:p>
      <w:r>
        <w:t>•Modularity adalah nilai unitless yang tidak dapat dibandingkan dengan grafik</w:t>
      </w:r>
    </w:p>
    <w:p>
      <w:r>
        <w:t>•Path Finding (BFS / SSSP) hanya kembali satu jalur</w:t>
      </w:r>
    </w:p>
    <w:p>
      <w:r>
        <w:t>Sitemap Jika ada dua jalur paling pendek dari panjang yang sama, algoritma hanya mengembalikan yang pertama</w:t>
      </w:r>
    </w:p>
    <w:p>
      <w:r>
        <w:t>•Pengolahan Parallel vs Thread Tunggal</w:t>
      </w:r>
    </w:p>
    <w:p>
      <w:r>
        <w:t>•Order di DataFrame yang dikembalikan tidak dijamin</w:t>
      </w:r>
    </w:p>
    <w:p>
      <w:r>
        <w:t>• Banyak bit yang signifikan dapat berfluktuasi berjalan</w:t>
      </w:r>
    </w:p>
    <w:p>
      <w:r>
        <w:t>20Creating sebuah Grafik</w:t>
      </w:r>
    </w:p>
    <w:p>
      <w:r>
        <w:t>•Creating a Graph adalah ke depan lurus - menggunakan cuGraph (mendorong melalui pylibcugraph berbeda)</w:t>
      </w:r>
    </w:p>
    <w:p>
      <w:r>
        <w:t>•Load data ke dalam</w:t>
      </w:r>
    </w:p>
    <w:p>
      <w:r>
        <w:t>•A Pandas DataFrame</w:t>
      </w:r>
    </w:p>
    <w:p>
      <w:r>
        <w:t>• DataFrame cuDF</w:t>
      </w:r>
    </w:p>
    <w:p>
      <w:r>
        <w:t>•A DASK cuDF Login</w:t>
      </w:r>
    </w:p>
    <w:p>
      <w:r>
        <w:t>• Mengaktifkan Grafik dari data</w:t>
      </w:r>
    </w:p>
    <w:p>
      <w:r>
        <w:t>Sitemap Sekarang Anda dapat menjalankan algoritma</w:t>
      </w:r>
    </w:p>
    <w:p>
      <w:r>
        <w:t>Sitemap Bagaimana cara mengubah node “sumber” dan “takdir” mempengaruhi grafik?</w:t>
      </w:r>
    </w:p>
    <w:p>
      <w:r>
        <w:t>df = cudf.read_csv(input_data_path, nama=['src', 'dst',])</w:t>
      </w:r>
    </w:p>
    <w:p>
      <w:r>
        <w:t>G = cugraph.Graph()</w:t>
      </w:r>
    </w:p>
    <w:p>
      <w:r>
        <w:t>G.from_cudf_edgelist(df, source=['src'], tujuan=['dst'] )</w:t>
      </w:r>
    </w:p>
    <w:p>
      <w:r>
        <w:t>pr = cugraph.pagerank(G)</w:t>
      </w:r>
    </w:p>
    <w:p>
      <w:r>
        <w:t>21Example dengan Cyber Daya</w:t>
      </w:r>
    </w:p>
    <w:p>
      <w:r>
        <w:t>Same data - Dua pandangan yang berbeda</w:t>
      </w:r>
    </w:p>
    <w:p>
      <w:r>
        <w:t>Untuk orang-orang non-kram: Pelabuhan digunakan untuk layanan yang berbeda</w:t>
      </w:r>
    </w:p>
    <w:p>
      <w:r>
        <w:t>22Why Bukan Data Saya Ikuti Hukum Daya?</w:t>
      </w:r>
    </w:p>
    <w:p>
      <w:r>
        <w:t>Sitemap Anda perlu tahu di mana data datang dari dan jika ada batasan data.</w:t>
      </w:r>
    </w:p>
    <w:p>
      <w:r>
        <w:t>Sitemap Apakah nilai pembatasan pengumpulan data Anda?</w:t>
      </w:r>
    </w:p>
    <w:p>
      <w:r>
        <w:t>Mitra makan di asrama di Sekolah Pelatihan Negara New York</w:t>
      </w:r>
    </w:p>
    <w:p>
      <w:r>
        <w:t>Gambar: de Nooy, W., Mrvar, A., dan Batagelj, V. Analisis Jaringan Sosial Eksplorasi dengan Pajek. Cambridge University Press, Cambridge, 2005.</w:t>
      </w:r>
    </w:p>
    <w:p>
      <w:r>
        <w:t>23 Grafit BiPartite Sederhana</w:t>
      </w:r>
    </w:p>
    <w:p>
      <w:r>
        <w:t>•Great untuk</w:t>
      </w:r>
    </w:p>
    <w:p>
      <w:r>
        <w:t>Sitemap</w:t>
      </w:r>
    </w:p>
    <w:p>
      <w:r>
        <w:t>•Meningkatkan aktivitas umum</w:t>
      </w:r>
    </w:p>
    <w:p>
      <w:r>
        <w:t>Login</w:t>
      </w:r>
    </w:p>
    <w:p>
      <w:r>
        <w:t>Sitemap Login</w:t>
      </w:r>
    </w:p>
    <w:p>
      <w:r>
        <w:t>•PageRank tidak akan bekerja</w:t>
      </w:r>
    </w:p>
    <w:p>
      <w:r>
        <w:t>Sitemap Ini berjalan tetapi jawaban salah</w:t>
      </w:r>
    </w:p>
    <w:p>
      <w:r>
        <w:t>•Louvain / klaster Ledien tidak akan bekerja</w:t>
      </w:r>
    </w:p>
    <w:p>
      <w:r>
        <w:t>Sitemap Ada versi yang disebut bi-Louvain untuk grafik bipartit (tidak dalam cuGraph)</w:t>
      </w:r>
    </w:p>
    <w:p>
      <w:r>
        <w:t>• Counting segitiga tidak akan bekerja</w:t>
      </w:r>
    </w:p>
    <w:p>
      <w:r>
        <w:t>Sitemap Tidak ada segitiga</w:t>
      </w:r>
    </w:p>
    <w:p>
      <w:r>
        <w:t>• Lebih lanjut, informasi hilang</w:t>
      </w:r>
    </w:p>
    <w:p>
      <w:r>
        <w:t>Sitemap Pelanggan dengan beberapa kartu hilang</w:t>
      </w:r>
    </w:p>
    <w:p>
      <w:r>
        <w:t>Sitemap Sebuah pedagang dengan beberapa MCC hilang</w:t>
      </w:r>
    </w:p>
    <w:p>
      <w:r>
        <w:t>•Catatan: ada konsep grafik N-partit</w:t>
      </w:r>
    </w:p>
    <w:p>
      <w:r>
        <w:t>Sitemap Grafik ini berguna untuk set pertanyaan yang dipilih tetapi tidak boleh digunakan untuk</w:t>
      </w:r>
    </w:p>
    <w:p>
      <w:r>
        <w:t>Artikel 1</w:t>
      </w:r>
    </w:p>
    <w:p>
      <w:r>
        <w:t>1 Artikel</w:t>
      </w:r>
    </w:p>
    <w:p>
      <w:r>
        <w:t>Sitemap</w:t>
      </w:r>
    </w:p>
    <w:p>
      <w:r>
        <w:t>4 Artikel</w:t>
      </w:r>
    </w:p>
    <w:p>
      <w:r>
        <w:t>5 g</w:t>
      </w:r>
    </w:p>
    <w:p>
      <w:r>
        <w:t>Sitemap</w:t>
      </w:r>
    </w:p>
    <w:p>
      <w:r>
        <w:t>Login</w:t>
      </w:r>
    </w:p>
    <w:p>
      <w:r>
        <w:t>Login</w:t>
      </w:r>
    </w:p>
    <w:p>
      <w:r>
        <w:t>Login</w:t>
      </w:r>
    </w:p>
    <w:p>
      <w:r>
        <w:t>Tepi Transaksi</w:t>
      </w:r>
    </w:p>
    <w:p/>
    <w:p>
      <w:r>
        <w:t>Login Login</w:t>
      </w:r>
    </w:p>
    <w:p>
      <w:r>
        <w:t>Sitemap Untuk diskusi ini – yang mungkin tidak cocok kenyataan – mari kita asumsikan bahwa data Anda termasuk</w:t>
      </w:r>
    </w:p>
    <w:p>
      <w:r>
        <w:t>Data Lake Data Pelanggan</w:t>
      </w:r>
    </w:p>
    <w:p>
      <w:r>
        <w:t>Nama, Alamat, Demografi, pendapatan, Kartu Kredit)</w:t>
      </w:r>
    </w:p>
    <w:p>
      <w:r>
        <w:t>Login</w:t>
      </w:r>
    </w:p>
    <w:p>
      <w:r>
        <w:t>Nama, Alamat(es), MCC (list),</w:t>
      </w:r>
    </w:p>
    <w:p>
      <w:r>
        <w:t>Data Pembayaran</w:t>
      </w:r>
    </w:p>
    <w:p>
      <w:r>
        <w:t>User, Kartu, Tanggal / Waktu, Jumlah, Merchant, ...</w:t>
      </w:r>
    </w:p>
    <w:p>
      <w:r>
        <w:t>25 g Grafik Referensi</w:t>
      </w:r>
    </w:p>
    <w:p>
      <w:r>
        <w:t>Sitemap Ini adalah grafik yang bagus untuk pemasaran dan</w:t>
      </w:r>
    </w:p>
    <w:p>
      <w:r>
        <w:t>menganalisis tren skala besar.</w:t>
      </w:r>
    </w:p>
    <w:p>
      <w:r>
        <w:t>Sitemap Login</w:t>
      </w:r>
    </w:p>
    <w:p>
      <w:r>
        <w:t>•Traversal melalui node City/State</w:t>
      </w:r>
    </w:p>
    <w:p>
      <w:r>
        <w:t>tidak membawa signifikansi. Meme it</w:t>
      </w:r>
    </w:p>
    <w:p>
      <w:r>
        <w:t>• Jenis node mixing dapat menghasilkan</w:t>
      </w:r>
    </w:p>
    <w:p>
      <w:r>
        <w:t>jawaban yang salah</w:t>
      </w:r>
    </w:p>
    <w:p>
      <w:r>
        <w:t>Login</w:t>
      </w:r>
    </w:p>
    <w:p>
      <w:r>
        <w:t>Addr Kota Negara</w:t>
      </w:r>
    </w:p>
    <w:p>
      <w:r>
        <w:t>Login</w:t>
      </w:r>
    </w:p>
    <w:p>
      <w:r>
        <w:t>AddrUser Kartu 1</w:t>
      </w:r>
    </w:p>
    <w:p>
      <w:r>
        <w:t>Kartu 2</w:t>
      </w:r>
    </w:p>
    <w:p>
      <w:r>
        <w:t>Kartu Pengguna Kota 1</w:t>
      </w:r>
    </w:p>
    <w:p>
      <w:r>
        <w:t>Kartu 2 ...</w:t>
      </w:r>
    </w:p>
    <w:p>
      <w:r>
        <w:t>Login</w:t>
      </w:r>
    </w:p>
    <w:p>
      <w:r>
        <w:t>Login</w:t>
      </w:r>
    </w:p>
    <w:p>
      <w:r>
        <w:t>1164 Budapest, Simongat u.</w:t>
      </w:r>
    </w:p>
    <w:p>
      <w:r>
        <w:t>Dataset Sintetis Populer</w:t>
      </w:r>
    </w:p>
    <w:p>
      <w:r>
        <w:t>Apache 2 Lisensi</w:t>
      </w:r>
    </w:p>
    <w:p>
      <w:r>
        <w:t>Sitemap Data tidak perlu dibersihkan sedikit Meme it</w:t>
      </w:r>
    </w:p>
    <w:p>
      <w:r>
        <w:t>Sitemap Saya suka “Kartu” menjadi nomor 12 digit yang unik, misalnya</w:t>
      </w:r>
    </w:p>
    <w:p>
      <w:r>
        <w:t>Sitemap Dan string pemrosesan tidak selalu yang terbaik, atau bahkan didukung</w:t>
      </w:r>
    </w:p>
    <w:p>
      <w:r>
        <w:t>Sitemap Pertanyaan apa: Bagaimana Anda harus membentuk grafik?</w:t>
      </w:r>
    </w:p>
    <w:p>
      <w:r>
        <w:t>url https://github.com/IBM/TabFormer</w:t>
      </w:r>
    </w:p>
    <w:p>
      <w:r>
        <w:t>27TabFormer:</w:t>
      </w:r>
    </w:p>
    <w:p>
      <w:r>
        <w:t>Grafik</w:t>
      </w:r>
    </w:p>
    <w:p>
      <w:r>
        <w:t>Sitemap Pedagang yang unik adalah “Nama Penghilang” + “Kota Penghilang” + “Padaan Penghilang”</w:t>
      </w:r>
    </w:p>
    <w:p>
      <w:r>
        <w:t>Sitemap Anda dapat memecahkan pedagang ke subparts dengan termasuk MCC</w:t>
      </w:r>
    </w:p>
    <w:p>
      <w:r>
        <w:t>Kartu Pengguna 1</w:t>
      </w:r>
    </w:p>
    <w:p>
      <w:r>
        <w:t>Kartu 2</w:t>
      </w:r>
    </w:p>
    <w:p>
      <w:r>
        <w:t>Kartu B Pengguna 1</w:t>
      </w:r>
    </w:p>
    <w:p>
      <w:r>
        <w:t>Kartu 2 Merch</w:t>
      </w:r>
    </w:p>
    <w:p>
      <w:r>
        <w:t>1 Artikel</w:t>
      </w:r>
    </w:p>
    <w:p>
      <w:r>
        <w:t>Login</w:t>
      </w:r>
    </w:p>
    <w:p>
      <w:r>
        <w:t>1 Artikel</w:t>
      </w:r>
    </w:p>
    <w:p>
      <w:r>
        <w:t>Login</w:t>
      </w:r>
    </w:p>
    <w:p>
      <w:r>
        <w:t>Login</w:t>
      </w:r>
    </w:p>
    <w:p>
      <w:r>
        <w:t>Login</w:t>
      </w:r>
    </w:p>
    <w:p>
      <w:r>
        <w:t>Transaksi adalah Edge</w:t>
      </w:r>
    </w:p>
    <w:p>
      <w:r>
        <w:t>Hanya menggunakan data TabFormer - grafik ini tidak melakukan baik untuk GNNs karena tidak ada fitur yang terkait dengan node yang berbeda</w:t>
      </w:r>
    </w:p>
    <w:p>
      <w:r>
        <w:t>Tapi ini adalah grafik yang baik untuk pemodelan perilaku pengguna</w:t>
      </w:r>
    </w:p>
    <w:p>
      <w:r>
        <w:t>Login</w:t>
      </w:r>
    </w:p>
    <w:p>
      <w:r>
        <w:t>Login</w:t>
      </w:r>
    </w:p>
    <w:p>
      <w:r>
        <w:t>•Transaksi adalah node</w:t>
      </w:r>
    </w:p>
    <w:p>
      <w:r>
        <w:t>•Edges adalah Pengguna atau Merchant umum antara Transaksi</w:t>
      </w:r>
    </w:p>
    <w:p>
      <w:r>
        <w:t>Sitemap Sekarang Anda dapat menjalankan algoritma berbasis Node untuk mencetak Transaksi</w:t>
      </w:r>
    </w:p>
    <w:p>
      <w:r>
        <w:t>Login</w:t>
      </w:r>
    </w:p>
    <w:p>
      <w:r>
        <w:t>Trans Trans</w:t>
      </w:r>
    </w:p>
    <w:p>
      <w:r>
        <w:t>Pengguna Trans Same</w:t>
      </w:r>
    </w:p>
    <w:p>
      <w:r>
        <w:t>Same Pengguna Same Merchant</w:t>
      </w:r>
    </w:p>
    <w:p>
      <w:r>
        <w:t>Login</w:t>
      </w:r>
    </w:p>
    <w:p>
      <w:r>
        <w:t>Ini juga disebut Line Graph (https://en.wikipedia.org/wiki/Line_graph)</w:t>
      </w:r>
    </w:p>
    <w:p/>
    <w:p>
      <w:r>
        <w:t>29 Artikel</w:t>
      </w:r>
    </w:p>
    <w:p>
      <w:r>
        <w:t>Pertanyaan? Terima kasih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